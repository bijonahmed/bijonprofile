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0DB57">
      <w:pPr>
        <w:pStyle w:val="7"/>
        <w:rPr>
          <w:rFonts w:ascii="Times New Roman"/>
          <w:sz w:val="24"/>
        </w:rPr>
      </w:pPr>
    </w:p>
    <w:p w14:paraId="237D7948">
      <w:pPr>
        <w:pStyle w:val="7"/>
        <w:spacing w:before="45"/>
        <w:rPr>
          <w:rFonts w:ascii="Times New Roman"/>
          <w:sz w:val="24"/>
        </w:rPr>
      </w:pPr>
    </w:p>
    <w:p w14:paraId="19FFD254">
      <w:pPr>
        <w:spacing w:before="0"/>
        <w:ind w:left="1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5958840</wp:posOffset>
            </wp:positionH>
            <wp:positionV relativeFrom="paragraph">
              <wp:posOffset>-375285</wp:posOffset>
            </wp:positionV>
            <wp:extent cx="1421765" cy="158051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1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MD.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GAZI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GIASH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UDDIN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BHUIYAN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(BIJON)</w:t>
      </w:r>
    </w:p>
    <w:p w14:paraId="05D2BBED">
      <w:pPr>
        <w:pStyle w:val="7"/>
        <w:spacing w:before="13"/>
        <w:ind w:left="112"/>
        <w:rPr>
          <w:rFonts w:ascii="Calibri"/>
        </w:rPr>
      </w:pPr>
      <w:r>
        <w:rPr>
          <w:rFonts w:ascii="Calibri"/>
        </w:rPr>
        <w:t>Mirpur-1,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Dhaka-1216.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Bangladesh.</w:t>
      </w:r>
    </w:p>
    <w:p w14:paraId="43532551">
      <w:pPr>
        <w:pStyle w:val="7"/>
        <w:spacing w:before="51" w:line="266" w:lineRule="exact"/>
        <w:ind w:left="112"/>
        <w:rPr>
          <w:rFonts w:hint="default" w:ascii="Calibri"/>
          <w:lang w:val="en-US"/>
        </w:rPr>
      </w:pPr>
      <w:r>
        <w:rPr>
          <w:rFonts w:ascii="Calibri"/>
          <w:b/>
        </w:rPr>
        <w:t>Phone: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spacing w:val="-2"/>
        </w:rPr>
        <w:t>+8801915728982</w:t>
      </w:r>
      <w:r>
        <w:rPr>
          <w:rFonts w:hint="default" w:ascii="Calibri"/>
          <w:spacing w:val="-2"/>
          <w:lang w:val="en-US"/>
        </w:rPr>
        <w:t>,</w:t>
      </w:r>
      <w:r>
        <w:rPr>
          <w:rFonts w:ascii="Calibri"/>
        </w:rPr>
        <w:t>+880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1301-</w:t>
      </w:r>
      <w:r>
        <w:rPr>
          <w:rFonts w:ascii="Calibri"/>
          <w:spacing w:val="-2"/>
        </w:rPr>
        <w:t>047166</w:t>
      </w:r>
    </w:p>
    <w:p w14:paraId="0F77AC88">
      <w:pPr>
        <w:spacing w:before="0" w:line="266" w:lineRule="exact"/>
        <w:ind w:left="112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E-mail:</w:t>
      </w:r>
      <w:r>
        <w:rPr>
          <w:rFonts w:ascii="Calibri"/>
          <w:b/>
          <w:spacing w:val="-8"/>
          <w:sz w:val="22"/>
        </w:rPr>
        <w:t xml:space="preserve"> </w:t>
      </w:r>
      <w:r>
        <w:fldChar w:fldCharType="begin"/>
      </w:r>
      <w:r>
        <w:instrText xml:space="preserve"> HYPERLINK "mailto:mdbijon@gmail.com" \h </w:instrText>
      </w:r>
      <w:r>
        <w:fldChar w:fldCharType="separate"/>
      </w:r>
      <w:r>
        <w:rPr>
          <w:rFonts w:ascii="Calibri"/>
          <w:color w:val="0000FF"/>
          <w:spacing w:val="-2"/>
          <w:sz w:val="22"/>
          <w:u w:val="single" w:color="0000FF"/>
        </w:rPr>
        <w:t>mdbijon@gmail.com</w:t>
      </w:r>
      <w:r>
        <w:rPr>
          <w:rFonts w:ascii="Calibri"/>
          <w:color w:val="0000FF"/>
          <w:spacing w:val="-2"/>
          <w:sz w:val="22"/>
          <w:u w:val="single" w:color="0000FF"/>
        </w:rPr>
        <w:fldChar w:fldCharType="end"/>
      </w:r>
    </w:p>
    <w:p w14:paraId="3F87FD11">
      <w:pPr>
        <w:pStyle w:val="7"/>
        <w:ind w:left="112"/>
        <w:rPr>
          <w:rFonts w:ascii="Calibri"/>
        </w:rPr>
      </w:pPr>
      <w:r>
        <w:rPr>
          <w:rFonts w:ascii="Calibri"/>
          <w:b/>
        </w:rPr>
        <w:t>Web: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spacing w:val="-2"/>
        </w:rPr>
        <w:t>https://bijonprofile.com</w:t>
      </w:r>
    </w:p>
    <w:p w14:paraId="1733B7E1">
      <w:pPr>
        <w:pStyle w:val="7"/>
        <w:spacing w:before="236"/>
        <w:rPr>
          <w:rFonts w:ascii="Calibri"/>
          <w:sz w:val="26"/>
        </w:rPr>
      </w:pPr>
    </w:p>
    <w:p w14:paraId="23A67C39">
      <w:pPr>
        <w:pStyle w:val="3"/>
        <w:rPr>
          <w:u w:val="none"/>
        </w:rPr>
      </w:pPr>
      <w:bookmarkStart w:id="0" w:name="Career Objective:"/>
      <w:bookmarkEnd w:id="0"/>
      <w:r>
        <w:rPr>
          <w:u w:val="thick"/>
        </w:rPr>
        <w:t>Career</w:t>
      </w:r>
      <w:r>
        <w:rPr>
          <w:spacing w:val="-10"/>
          <w:u w:val="thick"/>
        </w:rPr>
        <w:t xml:space="preserve"> </w:t>
      </w:r>
      <w:r>
        <w:rPr>
          <w:spacing w:val="-2"/>
          <w:u w:val="thick"/>
        </w:rPr>
        <w:t>Objective</w:t>
      </w:r>
      <w:r>
        <w:rPr>
          <w:spacing w:val="-2"/>
          <w:u w:val="none"/>
        </w:rPr>
        <w:t>:</w:t>
      </w:r>
    </w:p>
    <w:p w14:paraId="5DB46716">
      <w:pPr>
        <w:spacing w:before="33" w:line="252" w:lineRule="auto"/>
        <w:ind w:left="112" w:right="957" w:firstLine="0"/>
        <w:jc w:val="both"/>
        <w:rPr>
          <w:sz w:val="26"/>
        </w:rPr>
      </w:pPr>
      <w:bookmarkStart w:id="1" w:name="A challenging position in growing and pe"/>
      <w:bookmarkEnd w:id="1"/>
      <w:r>
        <w:rPr>
          <w:sz w:val="26"/>
        </w:rPr>
        <w:t>A challenging position in growing and people oriented organization, which provides better opportunity for enhancement of professional, personal and knowledge status. I determine to solve problems in an effective &amp; creative manner in a challenging position &amp; to keep up with the cutting edge of technologies.</w:t>
      </w:r>
    </w:p>
    <w:p w14:paraId="23B711DB">
      <w:pPr>
        <w:pStyle w:val="7"/>
        <w:rPr>
          <w:sz w:val="26"/>
        </w:rPr>
      </w:pPr>
    </w:p>
    <w:p w14:paraId="598B0DC5">
      <w:pPr>
        <w:pStyle w:val="7"/>
        <w:spacing w:before="167"/>
        <w:rPr>
          <w:sz w:val="26"/>
        </w:rPr>
      </w:pPr>
    </w:p>
    <w:p w14:paraId="034F3765">
      <w:pPr>
        <w:pStyle w:val="3"/>
        <w:rPr>
          <w:u w:val="none"/>
        </w:rPr>
      </w:pPr>
      <w:r>
        <w:rPr>
          <w:u w:val="thick"/>
        </w:rPr>
        <w:t>Working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Experience:</w:t>
      </w:r>
    </w:p>
    <w:p w14:paraId="423B6D22">
      <w:pPr>
        <w:pStyle w:val="7"/>
        <w:spacing w:before="58"/>
        <w:rPr>
          <w:rFonts w:ascii="Arial"/>
          <w:b/>
          <w:sz w:val="20"/>
        </w:rPr>
      </w:pPr>
    </w:p>
    <w:tbl>
      <w:tblPr>
        <w:tblStyle w:val="6"/>
        <w:tblW w:w="0" w:type="auto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3"/>
        <w:gridCol w:w="2390"/>
      </w:tblGrid>
      <w:tr w14:paraId="7CA42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8373" w:type="dxa"/>
            <w:shd w:val="clear" w:color="auto" w:fill="BDBDBD"/>
          </w:tcPr>
          <w:p w14:paraId="2BEC4F2F">
            <w:pPr>
              <w:pStyle w:val="11"/>
              <w:spacing w:before="3" w:line="284" w:lineRule="exact"/>
              <w:ind w:left="11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Junior</w:t>
            </w:r>
            <w:r>
              <w:rPr>
                <w:rFonts w:ascii="Arial"/>
                <w:b/>
                <w:spacing w:val="-7"/>
                <w:sz w:val="26"/>
              </w:rPr>
              <w:t xml:space="preserve"> </w:t>
            </w:r>
            <w:r>
              <w:rPr>
                <w:rFonts w:ascii="Arial"/>
                <w:b/>
                <w:spacing w:val="-2"/>
                <w:sz w:val="26"/>
              </w:rPr>
              <w:t>Programmer</w:t>
            </w:r>
          </w:p>
        </w:tc>
        <w:tc>
          <w:tcPr>
            <w:tcW w:w="2390" w:type="dxa"/>
            <w:shd w:val="clear" w:color="auto" w:fill="BDBDBD"/>
          </w:tcPr>
          <w:p w14:paraId="5242906A">
            <w:pPr>
              <w:pStyle w:val="11"/>
              <w:spacing w:before="37" w:line="249" w:lineRule="exact"/>
              <w:ind w:left="0" w:right="113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05/2013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-</w:t>
            </w:r>
            <w:r>
              <w:rPr>
                <w:rFonts w:asci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/>
                <w:b/>
                <w:spacing w:val="-2"/>
                <w:sz w:val="22"/>
              </w:rPr>
              <w:t>03/2015</w:t>
            </w:r>
          </w:p>
        </w:tc>
      </w:tr>
      <w:tr w14:paraId="1D577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8373" w:type="dxa"/>
          </w:tcPr>
          <w:p w14:paraId="62FB68A7">
            <w:pPr>
              <w:pStyle w:val="11"/>
              <w:spacing w:before="0" w:line="290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Detal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Hospital</w:t>
            </w:r>
            <w:r>
              <w:rPr>
                <w:rFonts w:ascii="Calibri"/>
                <w:spacing w:val="-4"/>
                <w:sz w:val="24"/>
              </w:rPr>
              <w:t xml:space="preserve"> Ltd.</w:t>
            </w:r>
          </w:p>
          <w:p w14:paraId="0738F5B2">
            <w:pPr>
              <w:pStyle w:val="11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>Web:</w:t>
            </w:r>
            <w:r>
              <w:rPr>
                <w:rFonts w:ascii="Calibri"/>
                <w:b/>
                <w:spacing w:val="-9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"http://www.delta-hospital.com/" \h </w:instrText>
            </w:r>
            <w:r>
              <w:fldChar w:fldCharType="separate"/>
            </w:r>
            <w:r>
              <w:rPr>
                <w:rFonts w:ascii="Calibri"/>
                <w:sz w:val="24"/>
              </w:rPr>
              <w:t>www.delta-</w:t>
            </w:r>
            <w:r>
              <w:rPr>
                <w:rFonts w:ascii="Calibri"/>
                <w:spacing w:val="-2"/>
                <w:sz w:val="24"/>
              </w:rPr>
              <w:t>hospital.com</w:t>
            </w:r>
            <w:r>
              <w:rPr>
                <w:rFonts w:ascii="Calibri"/>
                <w:spacing w:val="-2"/>
                <w:sz w:val="24"/>
              </w:rPr>
              <w:fldChar w:fldCharType="end"/>
            </w:r>
          </w:p>
          <w:p w14:paraId="740A8269">
            <w:pPr>
              <w:pStyle w:val="11"/>
              <w:spacing w:before="0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Address: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4"/>
              </w:rPr>
              <w:t>26/2,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Principal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Abul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Kashem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Road,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Mirpur-1,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Dhaka-</w:t>
            </w:r>
            <w:r>
              <w:rPr>
                <w:rFonts w:ascii="Calibri"/>
                <w:spacing w:val="-2"/>
                <w:sz w:val="24"/>
              </w:rPr>
              <w:t>1216</w:t>
            </w:r>
            <w:r>
              <w:rPr>
                <w:rFonts w:ascii="Calibri"/>
                <w:spacing w:val="-2"/>
                <w:sz w:val="22"/>
              </w:rPr>
              <w:t>.</w:t>
            </w:r>
          </w:p>
        </w:tc>
        <w:tc>
          <w:tcPr>
            <w:tcW w:w="2390" w:type="dxa"/>
          </w:tcPr>
          <w:p w14:paraId="308A9FB5">
            <w:pPr>
              <w:pStyle w:val="11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w14:paraId="2E04A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373" w:type="dxa"/>
            <w:shd w:val="clear" w:color="auto" w:fill="C0C0C0"/>
          </w:tcPr>
          <w:p w14:paraId="7DC40D85">
            <w:pPr>
              <w:pStyle w:val="11"/>
              <w:spacing w:before="1" w:line="285" w:lineRule="exact"/>
              <w:ind w:left="11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Programmer</w:t>
            </w:r>
          </w:p>
        </w:tc>
        <w:tc>
          <w:tcPr>
            <w:tcW w:w="2390" w:type="dxa"/>
            <w:shd w:val="clear" w:color="auto" w:fill="BDBDBD"/>
          </w:tcPr>
          <w:p w14:paraId="67C54651">
            <w:pPr>
              <w:pStyle w:val="11"/>
              <w:spacing w:before="36" w:line="251" w:lineRule="exact"/>
              <w:ind w:left="0" w:right="113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08/2015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-</w:t>
            </w:r>
            <w:r>
              <w:rPr>
                <w:rFonts w:ascii="Calibri"/>
                <w:b/>
                <w:spacing w:val="-2"/>
                <w:sz w:val="22"/>
              </w:rPr>
              <w:t xml:space="preserve"> 08/2019</w:t>
            </w:r>
          </w:p>
        </w:tc>
      </w:tr>
      <w:tr w14:paraId="667CC8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8373" w:type="dxa"/>
          </w:tcPr>
          <w:p w14:paraId="72E141C8">
            <w:pPr>
              <w:pStyle w:val="11"/>
              <w:spacing w:before="0" w:line="291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Meritstec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Ltd.</w:t>
            </w:r>
          </w:p>
          <w:p w14:paraId="7C919788">
            <w:pPr>
              <w:pStyle w:val="11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>Web:</w:t>
            </w:r>
            <w:r>
              <w:rPr>
                <w:rFonts w:ascii="Calibri"/>
                <w:b/>
                <w:spacing w:val="-5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"http://www.meritstec.com/" \h </w:instrText>
            </w:r>
            <w:r>
              <w:fldChar w:fldCharType="separate"/>
            </w:r>
            <w:r>
              <w:rPr>
                <w:rFonts w:ascii="Calibri"/>
                <w:spacing w:val="-2"/>
                <w:sz w:val="24"/>
              </w:rPr>
              <w:t>www.meritstec.com</w:t>
            </w:r>
            <w:r>
              <w:rPr>
                <w:rFonts w:ascii="Calibri"/>
                <w:spacing w:val="-2"/>
                <w:sz w:val="24"/>
              </w:rPr>
              <w:fldChar w:fldCharType="end"/>
            </w:r>
          </w:p>
          <w:p w14:paraId="5BAAC34E">
            <w:pPr>
              <w:pStyle w:val="11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>Address:</w:t>
            </w:r>
            <w:r>
              <w:rPr>
                <w:rFonts w:ascii="Calibri"/>
                <w:b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4"/>
              </w:rPr>
              <w:t>Banani,Manama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Building,4thFloor,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Road: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12,House:108,Block:E,Dhaka</w:t>
            </w:r>
          </w:p>
        </w:tc>
        <w:tc>
          <w:tcPr>
            <w:tcW w:w="2390" w:type="dxa"/>
          </w:tcPr>
          <w:p w14:paraId="0785688B">
            <w:pPr>
              <w:pStyle w:val="11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w14:paraId="34711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373" w:type="dxa"/>
            <w:shd w:val="clear" w:color="auto" w:fill="C0C0C0"/>
          </w:tcPr>
          <w:p w14:paraId="25855C83">
            <w:pPr>
              <w:pStyle w:val="11"/>
              <w:spacing w:before="1" w:line="286" w:lineRule="exact"/>
              <w:ind w:left="11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Programmer</w:t>
            </w:r>
          </w:p>
        </w:tc>
        <w:tc>
          <w:tcPr>
            <w:tcW w:w="2390" w:type="dxa"/>
            <w:shd w:val="clear" w:color="auto" w:fill="BDBDBD"/>
          </w:tcPr>
          <w:p w14:paraId="4B25B1B6">
            <w:pPr>
              <w:pStyle w:val="11"/>
              <w:spacing w:before="35" w:line="251" w:lineRule="exact"/>
              <w:ind w:left="0" w:right="113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01/2020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-</w:t>
            </w:r>
            <w:r>
              <w:rPr>
                <w:rFonts w:ascii="Calibri"/>
                <w:b/>
                <w:spacing w:val="-2"/>
                <w:sz w:val="22"/>
              </w:rPr>
              <w:t xml:space="preserve"> 05/2020</w:t>
            </w:r>
          </w:p>
        </w:tc>
      </w:tr>
      <w:tr w14:paraId="05D22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8373" w:type="dxa"/>
          </w:tcPr>
          <w:p w14:paraId="6843B54F">
            <w:pPr>
              <w:pStyle w:val="11"/>
              <w:spacing w:before="0" w:line="291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wellfoodsylhet</w:t>
            </w:r>
          </w:p>
          <w:p w14:paraId="2D36DBF9">
            <w:pPr>
              <w:pStyle w:val="11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>Web:</w:t>
            </w:r>
            <w:r>
              <w:rPr>
                <w:rFonts w:ascii="Calibri"/>
                <w:b/>
                <w:spacing w:val="-5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"http://www.wellfoodsylhet.com/" \h </w:instrText>
            </w:r>
            <w:r>
              <w:fldChar w:fldCharType="separate"/>
            </w:r>
            <w:r>
              <w:rPr>
                <w:rFonts w:ascii="Calibri"/>
                <w:spacing w:val="-2"/>
                <w:sz w:val="24"/>
              </w:rPr>
              <w:t>www.wellfoodsylhet.com</w:t>
            </w:r>
            <w:r>
              <w:rPr>
                <w:rFonts w:ascii="Calibri"/>
                <w:spacing w:val="-2"/>
                <w:sz w:val="24"/>
              </w:rPr>
              <w:fldChar w:fldCharType="end"/>
            </w:r>
          </w:p>
          <w:p w14:paraId="3CC1DD55">
            <w:pPr>
              <w:pStyle w:val="11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>Address:</w:t>
            </w:r>
            <w:r>
              <w:rPr>
                <w:rFonts w:ascii="Calibri"/>
                <w:b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4"/>
              </w:rPr>
              <w:t>Sayera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Monjil,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59,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Deshari,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Hawapara,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Sylhet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3100,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Bangladesh.</w:t>
            </w:r>
          </w:p>
        </w:tc>
        <w:tc>
          <w:tcPr>
            <w:tcW w:w="2390" w:type="dxa"/>
          </w:tcPr>
          <w:p w14:paraId="1822A723">
            <w:pPr>
              <w:pStyle w:val="11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w14:paraId="595AD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373" w:type="dxa"/>
            <w:shd w:val="clear" w:color="auto" w:fill="C0C0C0"/>
          </w:tcPr>
          <w:p w14:paraId="2E99108D">
            <w:pPr>
              <w:pStyle w:val="11"/>
              <w:spacing w:before="1" w:line="286" w:lineRule="exact"/>
              <w:ind w:left="11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Programmer</w:t>
            </w:r>
          </w:p>
        </w:tc>
        <w:tc>
          <w:tcPr>
            <w:tcW w:w="2390" w:type="dxa"/>
            <w:shd w:val="clear" w:color="auto" w:fill="BDBDBD"/>
          </w:tcPr>
          <w:p w14:paraId="386B2259">
            <w:pPr>
              <w:pStyle w:val="11"/>
              <w:spacing w:before="35" w:line="251" w:lineRule="exact"/>
              <w:ind w:left="0" w:right="113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06/2020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-</w:t>
            </w:r>
            <w:r>
              <w:rPr>
                <w:rFonts w:ascii="Calibri"/>
                <w:b/>
                <w:spacing w:val="-2"/>
                <w:sz w:val="22"/>
              </w:rPr>
              <w:t xml:space="preserve"> 05/2021</w:t>
            </w:r>
          </w:p>
        </w:tc>
      </w:tr>
      <w:tr w14:paraId="7E509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 w:hRule="atLeast"/>
        </w:trPr>
        <w:tc>
          <w:tcPr>
            <w:tcW w:w="10763" w:type="dxa"/>
            <w:gridSpan w:val="2"/>
          </w:tcPr>
          <w:p w14:paraId="1AAD9721">
            <w:pPr>
              <w:pStyle w:val="11"/>
              <w:spacing w:before="0" w:line="290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Swisstex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Group</w:t>
            </w:r>
          </w:p>
          <w:p w14:paraId="63A1DE5E">
            <w:pPr>
              <w:pStyle w:val="11"/>
              <w:spacing w:before="0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 xml:space="preserve">Web: </w:t>
            </w:r>
            <w:r>
              <w:fldChar w:fldCharType="begin"/>
            </w:r>
            <w:r>
              <w:instrText xml:space="preserve"> HYPERLINK "http://www.swisstexgroup.com/" \h </w:instrText>
            </w:r>
            <w:r>
              <w:fldChar w:fldCharType="separate"/>
            </w:r>
            <w:r>
              <w:rPr>
                <w:rFonts w:ascii="Calibri"/>
                <w:spacing w:val="-2"/>
                <w:sz w:val="24"/>
              </w:rPr>
              <w:t>www.swisstexgroup.com</w:t>
            </w:r>
            <w:r>
              <w:rPr>
                <w:rFonts w:ascii="Calibri"/>
                <w:spacing w:val="-2"/>
                <w:sz w:val="24"/>
              </w:rPr>
              <w:fldChar w:fldCharType="end"/>
            </w:r>
          </w:p>
          <w:p w14:paraId="2A7D0B33">
            <w:pPr>
              <w:pStyle w:val="11"/>
              <w:spacing w:before="11" w:line="269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2"/>
              </w:rPr>
              <w:t>Address:</w:t>
            </w:r>
            <w:r>
              <w:rPr>
                <w:rFonts w:ascii="Calibri"/>
                <w:b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Laureate,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Level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C5-C7,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House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56,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Road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# 11,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Block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F, Banani,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Dhaka-1213,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Bangladesh.</w:t>
            </w:r>
          </w:p>
        </w:tc>
      </w:tr>
    </w:tbl>
    <w:p w14:paraId="6FC2A044">
      <w:pPr>
        <w:pStyle w:val="7"/>
        <w:spacing w:before="5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505460</wp:posOffset>
                </wp:positionH>
                <wp:positionV relativeFrom="paragraph">
                  <wp:posOffset>192405</wp:posOffset>
                </wp:positionV>
                <wp:extent cx="6834505" cy="194945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19494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</wps:spPr>
                      <wps:txbx>
                        <w:txbxContent>
                          <w:p w14:paraId="345C045B">
                            <w:pPr>
                              <w:tabs>
                                <w:tab w:val="left" w:pos="7694"/>
                              </w:tabs>
                              <w:spacing w:before="3"/>
                              <w:ind w:left="110" w:right="0" w:firstLine="0"/>
                              <w:jc w:val="left"/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6"/>
                              </w:rPr>
                              <w:t>Programmer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(Remote)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  <w:t>am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  <w:t>still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  <w:t>working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  <w:t>since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4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  <w:t>06-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2021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39.8pt;margin-top:15.15pt;height:15.35pt;width:538.15pt;mso-position-horizontal-relative:page;mso-wrap-distance-bottom:0pt;mso-wrap-distance-top:0pt;z-index:-251655168;mso-width-relative:page;mso-height-relative:page;" fillcolor="#BDBDBD" filled="t" stroked="f" coordsize="21600,21600" o:gfxdata="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8Jna81wAAAAkBAAAPAAAAAAAAAAEAIAAAACIAAABk&#10;cnMvZG93bnJldi54bWxQSwECFAAUAAAACACHTuJAFi9ARs4BAACoAwAADgAAAAAAAAABACAAAAAm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45C045B">
                      <w:pPr>
                        <w:tabs>
                          <w:tab w:val="left" w:pos="7694"/>
                        </w:tabs>
                        <w:spacing w:before="3"/>
                        <w:ind w:left="110" w:right="0" w:firstLine="0"/>
                        <w:jc w:val="left"/>
                        <w:rPr>
                          <w:rFonts w:ascii="Calibr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6"/>
                        </w:rPr>
                        <w:t>Programmer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6"/>
                        </w:rPr>
                        <w:t>(Remote)</w:t>
                      </w:r>
                      <w:r>
                        <w:rPr>
                          <w:rFonts w:ascii="Arial"/>
                          <w:b/>
                          <w:color w:val="000000"/>
                          <w:sz w:val="26"/>
                        </w:rPr>
                        <w:tab/>
                      </w:r>
                      <w:r>
                        <w:rPr>
                          <w:rFonts w:ascii="Calibri"/>
                          <w:b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2"/>
                        </w:rPr>
                        <w:t>am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2"/>
                        </w:rPr>
                        <w:t>still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2"/>
                        </w:rPr>
                        <w:t>working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2"/>
                        </w:rPr>
                        <w:t>since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43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2"/>
                        </w:rPr>
                        <w:t>06-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4"/>
                          <w:sz w:val="22"/>
                        </w:rPr>
                        <w:t>2021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D84FCD">
      <w:pPr>
        <w:spacing w:before="0"/>
        <w:ind w:left="199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Web: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Futuregenit</w:t>
      </w:r>
    </w:p>
    <w:p w14:paraId="28829943">
      <w:pPr>
        <w:spacing w:before="0"/>
        <w:ind w:left="199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2"/>
        </w:rPr>
        <w:t>Web: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spacing w:val="-2"/>
          <w:sz w:val="24"/>
        </w:rPr>
        <w:t>https://futuregenit.com/</w:t>
      </w:r>
    </w:p>
    <w:p w14:paraId="189077CA">
      <w:pPr>
        <w:spacing w:before="0" w:line="292" w:lineRule="exact"/>
        <w:ind w:left="199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2"/>
        </w:rPr>
        <w:t>Address: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sz w:val="24"/>
        </w:rPr>
        <w:t>Dubai,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DIP-</w:t>
      </w:r>
      <w:r>
        <w:rPr>
          <w:rFonts w:ascii="Calibri"/>
          <w:spacing w:val="-10"/>
          <w:sz w:val="24"/>
        </w:rPr>
        <w:t>1</w:t>
      </w:r>
    </w:p>
    <w:p w14:paraId="51EAE1A3">
      <w:pPr>
        <w:tabs>
          <w:tab w:val="left" w:pos="10915"/>
        </w:tabs>
        <w:spacing w:before="0" w:line="298" w:lineRule="exact"/>
        <w:ind w:left="139" w:right="0" w:firstLine="0"/>
        <w:jc w:val="left"/>
        <w:rPr>
          <w:rFonts w:ascii="Arial"/>
          <w:b/>
          <w:sz w:val="26"/>
        </w:rPr>
      </w:pPr>
      <w:r>
        <w:rPr>
          <w:rFonts w:ascii="Times New Roman"/>
          <w:color w:val="000000"/>
          <w:spacing w:val="42"/>
          <w:sz w:val="26"/>
          <w:shd w:val="clear" w:color="auto" w:fill="BDBDBD"/>
        </w:rPr>
        <w:t xml:space="preserve"> </w:t>
      </w:r>
      <w:r>
        <w:rPr>
          <w:rFonts w:ascii="Arial"/>
          <w:b/>
          <w:color w:val="000000"/>
          <w:spacing w:val="-2"/>
          <w:sz w:val="26"/>
          <w:shd w:val="clear" w:color="auto" w:fill="BDBDBD"/>
        </w:rPr>
        <w:t>Skills</w:t>
      </w:r>
      <w:r>
        <w:rPr>
          <w:rFonts w:ascii="Arial"/>
          <w:b/>
          <w:color w:val="000000"/>
          <w:sz w:val="26"/>
          <w:shd w:val="clear" w:color="auto" w:fill="BDBDBD"/>
        </w:rPr>
        <w:tab/>
      </w:r>
    </w:p>
    <w:p w14:paraId="426B0559">
      <w:pPr>
        <w:pStyle w:val="7"/>
        <w:spacing w:before="8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129540</wp:posOffset>
                </wp:positionV>
                <wp:extent cx="6812915" cy="100076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1000760"/>
                          <a:chOff x="0" y="0"/>
                          <a:chExt cx="6812915" cy="10007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5024" y="4318"/>
                            <a:ext cx="17316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294640">
                                <a:moveTo>
                                  <a:pt x="1682496" y="294132"/>
                                </a:moveTo>
                                <a:lnTo>
                                  <a:pt x="48768" y="294132"/>
                                </a:lnTo>
                                <a:lnTo>
                                  <a:pt x="29969" y="290428"/>
                                </a:lnTo>
                                <a:lnTo>
                                  <a:pt x="14511" y="280001"/>
                                </a:lnTo>
                                <a:lnTo>
                                  <a:pt x="3989" y="264447"/>
                                </a:lnTo>
                                <a:lnTo>
                                  <a:pt x="0" y="245364"/>
                                </a:lnTo>
                                <a:lnTo>
                                  <a:pt x="0" y="48768"/>
                                </a:lnTo>
                                <a:lnTo>
                                  <a:pt x="3989" y="30041"/>
                                </a:lnTo>
                                <a:lnTo>
                                  <a:pt x="14511" y="14606"/>
                                </a:lnTo>
                                <a:lnTo>
                                  <a:pt x="29969" y="4060"/>
                                </a:lnTo>
                                <a:lnTo>
                                  <a:pt x="48768" y="0"/>
                                </a:lnTo>
                                <a:lnTo>
                                  <a:pt x="1682496" y="0"/>
                                </a:lnTo>
                                <a:lnTo>
                                  <a:pt x="1701794" y="4060"/>
                                </a:lnTo>
                                <a:lnTo>
                                  <a:pt x="1717419" y="14606"/>
                                </a:lnTo>
                                <a:lnTo>
                                  <a:pt x="1727774" y="30041"/>
                                </a:lnTo>
                                <a:lnTo>
                                  <a:pt x="1731264" y="48768"/>
                                </a:lnTo>
                                <a:lnTo>
                                  <a:pt x="1731264" y="245364"/>
                                </a:lnTo>
                                <a:lnTo>
                                  <a:pt x="1727774" y="264447"/>
                                </a:lnTo>
                                <a:lnTo>
                                  <a:pt x="1717419" y="280001"/>
                                </a:lnTo>
                                <a:lnTo>
                                  <a:pt x="1701794" y="290428"/>
                                </a:lnTo>
                                <a:lnTo>
                                  <a:pt x="1682496" y="294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795" y="0"/>
                            <a:ext cx="174117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170" h="303530">
                                <a:moveTo>
                                  <a:pt x="1689887" y="303402"/>
                                </a:moveTo>
                                <a:lnTo>
                                  <a:pt x="50723" y="303402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4109" y="270992"/>
                                </a:lnTo>
                                <a:lnTo>
                                  <a:pt x="4038" y="270846"/>
                                </a:lnTo>
                                <a:lnTo>
                                  <a:pt x="3918" y="270586"/>
                                </a:lnTo>
                                <a:lnTo>
                                  <a:pt x="2133" y="265683"/>
                                </a:lnTo>
                                <a:lnTo>
                                  <a:pt x="812" y="260527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17"/>
                                </a:lnTo>
                                <a:lnTo>
                                  <a:pt x="50723" y="0"/>
                                </a:lnTo>
                                <a:lnTo>
                                  <a:pt x="1689887" y="0"/>
                                </a:lnTo>
                                <a:lnTo>
                                  <a:pt x="1717650" y="9461"/>
                                </a:lnTo>
                                <a:lnTo>
                                  <a:pt x="51984" y="9461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5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5"/>
                                </a:lnTo>
                                <a:lnTo>
                                  <a:pt x="11303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5"/>
                                </a:lnTo>
                                <a:lnTo>
                                  <a:pt x="19481" y="278015"/>
                                </a:lnTo>
                                <a:lnTo>
                                  <a:pt x="22364" y="281152"/>
                                </a:lnTo>
                                <a:lnTo>
                                  <a:pt x="51154" y="293877"/>
                                </a:lnTo>
                                <a:lnTo>
                                  <a:pt x="1717737" y="293877"/>
                                </a:lnTo>
                                <a:lnTo>
                                  <a:pt x="1717192" y="294284"/>
                                </a:lnTo>
                                <a:lnTo>
                                  <a:pt x="1692681" y="303187"/>
                                </a:lnTo>
                                <a:lnTo>
                                  <a:pt x="1689887" y="303402"/>
                                </a:lnTo>
                                <a:close/>
                              </a:path>
                              <a:path w="1741170" h="303530">
                                <a:moveTo>
                                  <a:pt x="1717737" y="293877"/>
                                </a:moveTo>
                                <a:lnTo>
                                  <a:pt x="1689456" y="293877"/>
                                </a:lnTo>
                                <a:lnTo>
                                  <a:pt x="1691675" y="293700"/>
                                </a:lnTo>
                                <a:lnTo>
                                  <a:pt x="1696164" y="293001"/>
                                </a:lnTo>
                                <a:lnTo>
                                  <a:pt x="1719504" y="279768"/>
                                </a:lnTo>
                                <a:lnTo>
                                  <a:pt x="1721129" y="278015"/>
                                </a:lnTo>
                                <a:lnTo>
                                  <a:pt x="1723132" y="275335"/>
                                </a:lnTo>
                                <a:lnTo>
                                  <a:pt x="1723694" y="274624"/>
                                </a:lnTo>
                                <a:lnTo>
                                  <a:pt x="1725917" y="270992"/>
                                </a:lnTo>
                                <a:lnTo>
                                  <a:pt x="1727809" y="267144"/>
                                </a:lnTo>
                                <a:lnTo>
                                  <a:pt x="1729308" y="263093"/>
                                </a:lnTo>
                                <a:lnTo>
                                  <a:pt x="1729966" y="260527"/>
                                </a:lnTo>
                                <a:lnTo>
                                  <a:pt x="1730425" y="258864"/>
                                </a:lnTo>
                                <a:lnTo>
                                  <a:pt x="1731124" y="254355"/>
                                </a:lnTo>
                                <a:lnTo>
                                  <a:pt x="1731108" y="49047"/>
                                </a:lnTo>
                                <a:lnTo>
                                  <a:pt x="1730514" y="45008"/>
                                </a:lnTo>
                                <a:lnTo>
                                  <a:pt x="1729447" y="40766"/>
                                </a:lnTo>
                                <a:lnTo>
                                  <a:pt x="1728340" y="37718"/>
                                </a:lnTo>
                                <a:lnTo>
                                  <a:pt x="1727987" y="36690"/>
                                </a:lnTo>
                                <a:lnTo>
                                  <a:pt x="1695701" y="10312"/>
                                </a:lnTo>
                                <a:lnTo>
                                  <a:pt x="1688626" y="9461"/>
                                </a:lnTo>
                                <a:lnTo>
                                  <a:pt x="1717650" y="9461"/>
                                </a:lnTo>
                                <a:lnTo>
                                  <a:pt x="1736502" y="32410"/>
                                </a:lnTo>
                                <a:lnTo>
                                  <a:pt x="1736573" y="32556"/>
                                </a:lnTo>
                                <a:lnTo>
                                  <a:pt x="1736674" y="32765"/>
                                </a:lnTo>
                                <a:lnTo>
                                  <a:pt x="1738477" y="37718"/>
                                </a:lnTo>
                                <a:lnTo>
                                  <a:pt x="1739798" y="42875"/>
                                </a:lnTo>
                                <a:lnTo>
                                  <a:pt x="1740611" y="48145"/>
                                </a:lnTo>
                                <a:lnTo>
                                  <a:pt x="1740611" y="255257"/>
                                </a:lnTo>
                                <a:lnTo>
                                  <a:pt x="1728773" y="283705"/>
                                </a:lnTo>
                                <a:lnTo>
                                  <a:pt x="1728662" y="283854"/>
                                </a:lnTo>
                                <a:lnTo>
                                  <a:pt x="1725142" y="287718"/>
                                </a:lnTo>
                                <a:lnTo>
                                  <a:pt x="1721332" y="291198"/>
                                </a:lnTo>
                                <a:lnTo>
                                  <a:pt x="1717737" y="29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88960" y="27178"/>
                            <a:ext cx="176339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294640">
                                <a:moveTo>
                                  <a:pt x="1714500" y="294131"/>
                                </a:moveTo>
                                <a:lnTo>
                                  <a:pt x="48768" y="294131"/>
                                </a:lnTo>
                                <a:lnTo>
                                  <a:pt x="30112" y="290428"/>
                                </a:lnTo>
                                <a:lnTo>
                                  <a:pt x="14701" y="280001"/>
                                </a:lnTo>
                                <a:lnTo>
                                  <a:pt x="4132" y="264447"/>
                                </a:lnTo>
                                <a:lnTo>
                                  <a:pt x="0" y="245363"/>
                                </a:lnTo>
                                <a:lnTo>
                                  <a:pt x="0" y="48767"/>
                                </a:lnTo>
                                <a:lnTo>
                                  <a:pt x="4132" y="30041"/>
                                </a:lnTo>
                                <a:lnTo>
                                  <a:pt x="14701" y="14606"/>
                                </a:lnTo>
                                <a:lnTo>
                                  <a:pt x="30112" y="4060"/>
                                </a:lnTo>
                                <a:lnTo>
                                  <a:pt x="48768" y="0"/>
                                </a:lnTo>
                                <a:lnTo>
                                  <a:pt x="1714500" y="0"/>
                                </a:lnTo>
                                <a:lnTo>
                                  <a:pt x="1733798" y="4060"/>
                                </a:lnTo>
                                <a:lnTo>
                                  <a:pt x="1749423" y="14606"/>
                                </a:lnTo>
                                <a:lnTo>
                                  <a:pt x="1759778" y="30041"/>
                                </a:lnTo>
                                <a:lnTo>
                                  <a:pt x="1763268" y="48767"/>
                                </a:lnTo>
                                <a:lnTo>
                                  <a:pt x="1763268" y="245363"/>
                                </a:lnTo>
                                <a:lnTo>
                                  <a:pt x="1759778" y="264447"/>
                                </a:lnTo>
                                <a:lnTo>
                                  <a:pt x="1749423" y="280001"/>
                                </a:lnTo>
                                <a:lnTo>
                                  <a:pt x="1733798" y="290428"/>
                                </a:lnTo>
                                <a:lnTo>
                                  <a:pt x="1714500" y="294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84985" y="22859"/>
                            <a:ext cx="177292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920" h="303530">
                                <a:moveTo>
                                  <a:pt x="1721637" y="303402"/>
                                </a:moveTo>
                                <a:lnTo>
                                  <a:pt x="50723" y="303402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4109" y="270992"/>
                                </a:lnTo>
                                <a:lnTo>
                                  <a:pt x="4038" y="270846"/>
                                </a:lnTo>
                                <a:lnTo>
                                  <a:pt x="3918" y="270586"/>
                                </a:lnTo>
                                <a:lnTo>
                                  <a:pt x="2133" y="265683"/>
                                </a:lnTo>
                                <a:lnTo>
                                  <a:pt x="812" y="260527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04"/>
                                </a:lnTo>
                                <a:lnTo>
                                  <a:pt x="50723" y="0"/>
                                </a:lnTo>
                                <a:lnTo>
                                  <a:pt x="1721637" y="0"/>
                                </a:lnTo>
                                <a:lnTo>
                                  <a:pt x="1749402" y="9461"/>
                                </a:lnTo>
                                <a:lnTo>
                                  <a:pt x="51984" y="9461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6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5"/>
                                </a:lnTo>
                                <a:lnTo>
                                  <a:pt x="11302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5"/>
                                </a:lnTo>
                                <a:lnTo>
                                  <a:pt x="19481" y="278015"/>
                                </a:lnTo>
                                <a:lnTo>
                                  <a:pt x="51154" y="293877"/>
                                </a:lnTo>
                                <a:lnTo>
                                  <a:pt x="1749487" y="293877"/>
                                </a:lnTo>
                                <a:lnTo>
                                  <a:pt x="1748942" y="294284"/>
                                </a:lnTo>
                                <a:lnTo>
                                  <a:pt x="1724431" y="303187"/>
                                </a:lnTo>
                                <a:lnTo>
                                  <a:pt x="1721637" y="303402"/>
                                </a:lnTo>
                                <a:close/>
                              </a:path>
                              <a:path w="1772920" h="303530">
                                <a:moveTo>
                                  <a:pt x="1749487" y="293877"/>
                                </a:moveTo>
                                <a:lnTo>
                                  <a:pt x="1721206" y="293877"/>
                                </a:lnTo>
                                <a:lnTo>
                                  <a:pt x="1723425" y="293700"/>
                                </a:lnTo>
                                <a:lnTo>
                                  <a:pt x="1727914" y="293001"/>
                                </a:lnTo>
                                <a:lnTo>
                                  <a:pt x="1751254" y="279768"/>
                                </a:lnTo>
                                <a:lnTo>
                                  <a:pt x="1752879" y="278015"/>
                                </a:lnTo>
                                <a:lnTo>
                                  <a:pt x="1754882" y="275335"/>
                                </a:lnTo>
                                <a:lnTo>
                                  <a:pt x="1755444" y="274624"/>
                                </a:lnTo>
                                <a:lnTo>
                                  <a:pt x="1757667" y="270992"/>
                                </a:lnTo>
                                <a:lnTo>
                                  <a:pt x="1759559" y="267144"/>
                                </a:lnTo>
                                <a:lnTo>
                                  <a:pt x="1761058" y="263093"/>
                                </a:lnTo>
                                <a:lnTo>
                                  <a:pt x="1761716" y="260527"/>
                                </a:lnTo>
                                <a:lnTo>
                                  <a:pt x="1762175" y="258864"/>
                                </a:lnTo>
                                <a:lnTo>
                                  <a:pt x="1762874" y="254355"/>
                                </a:lnTo>
                                <a:lnTo>
                                  <a:pt x="1762858" y="49047"/>
                                </a:lnTo>
                                <a:lnTo>
                                  <a:pt x="1762264" y="45008"/>
                                </a:lnTo>
                                <a:lnTo>
                                  <a:pt x="1761197" y="40767"/>
                                </a:lnTo>
                                <a:lnTo>
                                  <a:pt x="1760090" y="37719"/>
                                </a:lnTo>
                                <a:lnTo>
                                  <a:pt x="1759737" y="36690"/>
                                </a:lnTo>
                                <a:lnTo>
                                  <a:pt x="1727451" y="10312"/>
                                </a:lnTo>
                                <a:lnTo>
                                  <a:pt x="1720376" y="9461"/>
                                </a:lnTo>
                                <a:lnTo>
                                  <a:pt x="1749402" y="9461"/>
                                </a:lnTo>
                                <a:lnTo>
                                  <a:pt x="1768323" y="32556"/>
                                </a:lnTo>
                                <a:lnTo>
                                  <a:pt x="1768424" y="32766"/>
                                </a:lnTo>
                                <a:lnTo>
                                  <a:pt x="1770227" y="37719"/>
                                </a:lnTo>
                                <a:lnTo>
                                  <a:pt x="1771548" y="42875"/>
                                </a:lnTo>
                                <a:lnTo>
                                  <a:pt x="1772361" y="48145"/>
                                </a:lnTo>
                                <a:lnTo>
                                  <a:pt x="1772361" y="255257"/>
                                </a:lnTo>
                                <a:lnTo>
                                  <a:pt x="1760511" y="283705"/>
                                </a:lnTo>
                                <a:lnTo>
                                  <a:pt x="1760400" y="283854"/>
                                </a:lnTo>
                                <a:lnTo>
                                  <a:pt x="1756892" y="287718"/>
                                </a:lnTo>
                                <a:lnTo>
                                  <a:pt x="1753082" y="291198"/>
                                </a:lnTo>
                                <a:lnTo>
                                  <a:pt x="1749487" y="29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6165" y="10795"/>
                            <a:ext cx="3187776" cy="641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880" y="342645"/>
                            <a:ext cx="175006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060" h="294640">
                                <a:moveTo>
                                  <a:pt x="1700784" y="294132"/>
                                </a:moveTo>
                                <a:lnTo>
                                  <a:pt x="48768" y="294132"/>
                                </a:lnTo>
                                <a:lnTo>
                                  <a:pt x="29398" y="290142"/>
                                </a:lnTo>
                                <a:lnTo>
                                  <a:pt x="13749" y="279620"/>
                                </a:lnTo>
                                <a:lnTo>
                                  <a:pt x="3417" y="264162"/>
                                </a:lnTo>
                                <a:lnTo>
                                  <a:pt x="0" y="245364"/>
                                </a:lnTo>
                                <a:lnTo>
                                  <a:pt x="0" y="48768"/>
                                </a:lnTo>
                                <a:lnTo>
                                  <a:pt x="3417" y="29755"/>
                                </a:lnTo>
                                <a:lnTo>
                                  <a:pt x="13749" y="14225"/>
                                </a:lnTo>
                                <a:lnTo>
                                  <a:pt x="29398" y="3774"/>
                                </a:lnTo>
                                <a:lnTo>
                                  <a:pt x="48768" y="0"/>
                                </a:lnTo>
                                <a:lnTo>
                                  <a:pt x="1700784" y="0"/>
                                </a:lnTo>
                                <a:lnTo>
                                  <a:pt x="1719582" y="3774"/>
                                </a:lnTo>
                                <a:lnTo>
                                  <a:pt x="1735040" y="14225"/>
                                </a:lnTo>
                                <a:lnTo>
                                  <a:pt x="1745562" y="29755"/>
                                </a:lnTo>
                                <a:lnTo>
                                  <a:pt x="1749552" y="48768"/>
                                </a:lnTo>
                                <a:lnTo>
                                  <a:pt x="1749552" y="245364"/>
                                </a:lnTo>
                                <a:lnTo>
                                  <a:pt x="1745562" y="264162"/>
                                </a:lnTo>
                                <a:lnTo>
                                  <a:pt x="1735040" y="279620"/>
                                </a:lnTo>
                                <a:lnTo>
                                  <a:pt x="1719582" y="290142"/>
                                </a:lnTo>
                                <a:lnTo>
                                  <a:pt x="1700784" y="294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" y="337820"/>
                            <a:ext cx="175958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303530">
                                <a:moveTo>
                                  <a:pt x="1708302" y="303403"/>
                                </a:moveTo>
                                <a:lnTo>
                                  <a:pt x="50723" y="303403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4109" y="270992"/>
                                </a:lnTo>
                                <a:lnTo>
                                  <a:pt x="4038" y="270846"/>
                                </a:lnTo>
                                <a:lnTo>
                                  <a:pt x="3918" y="270586"/>
                                </a:lnTo>
                                <a:lnTo>
                                  <a:pt x="2133" y="265684"/>
                                </a:lnTo>
                                <a:lnTo>
                                  <a:pt x="812" y="260527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04"/>
                                </a:lnTo>
                                <a:lnTo>
                                  <a:pt x="50723" y="0"/>
                                </a:lnTo>
                                <a:lnTo>
                                  <a:pt x="1708302" y="0"/>
                                </a:lnTo>
                                <a:lnTo>
                                  <a:pt x="1736135" y="9512"/>
                                </a:lnTo>
                                <a:lnTo>
                                  <a:pt x="51320" y="9512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6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6"/>
                                </a:lnTo>
                                <a:lnTo>
                                  <a:pt x="11303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6"/>
                                </a:lnTo>
                                <a:lnTo>
                                  <a:pt x="19481" y="278015"/>
                                </a:lnTo>
                                <a:lnTo>
                                  <a:pt x="22364" y="281152"/>
                                </a:lnTo>
                                <a:lnTo>
                                  <a:pt x="51154" y="293878"/>
                                </a:lnTo>
                                <a:lnTo>
                                  <a:pt x="1736152" y="293878"/>
                                </a:lnTo>
                                <a:lnTo>
                                  <a:pt x="1735607" y="294284"/>
                                </a:lnTo>
                                <a:lnTo>
                                  <a:pt x="1711096" y="303187"/>
                                </a:lnTo>
                                <a:lnTo>
                                  <a:pt x="1708302" y="303403"/>
                                </a:lnTo>
                                <a:close/>
                              </a:path>
                              <a:path w="1759585" h="303530">
                                <a:moveTo>
                                  <a:pt x="1736152" y="293878"/>
                                </a:moveTo>
                                <a:lnTo>
                                  <a:pt x="1707871" y="293878"/>
                                </a:lnTo>
                                <a:lnTo>
                                  <a:pt x="1710090" y="293700"/>
                                </a:lnTo>
                                <a:lnTo>
                                  <a:pt x="1714579" y="293001"/>
                                </a:lnTo>
                                <a:lnTo>
                                  <a:pt x="1737919" y="279768"/>
                                </a:lnTo>
                                <a:lnTo>
                                  <a:pt x="1739544" y="278015"/>
                                </a:lnTo>
                                <a:lnTo>
                                  <a:pt x="1741547" y="275336"/>
                                </a:lnTo>
                                <a:lnTo>
                                  <a:pt x="1742109" y="274624"/>
                                </a:lnTo>
                                <a:lnTo>
                                  <a:pt x="1744332" y="270992"/>
                                </a:lnTo>
                                <a:lnTo>
                                  <a:pt x="1746224" y="267144"/>
                                </a:lnTo>
                                <a:lnTo>
                                  <a:pt x="1747723" y="263093"/>
                                </a:lnTo>
                                <a:lnTo>
                                  <a:pt x="1748381" y="260527"/>
                                </a:lnTo>
                                <a:lnTo>
                                  <a:pt x="1748840" y="258864"/>
                                </a:lnTo>
                                <a:lnTo>
                                  <a:pt x="1749539" y="254355"/>
                                </a:lnTo>
                                <a:lnTo>
                                  <a:pt x="1749523" y="49047"/>
                                </a:lnTo>
                                <a:lnTo>
                                  <a:pt x="1748929" y="45008"/>
                                </a:lnTo>
                                <a:lnTo>
                                  <a:pt x="1747862" y="40767"/>
                                </a:lnTo>
                                <a:lnTo>
                                  <a:pt x="1746755" y="37719"/>
                                </a:lnTo>
                                <a:lnTo>
                                  <a:pt x="1746402" y="36690"/>
                                </a:lnTo>
                                <a:lnTo>
                                  <a:pt x="1714116" y="10312"/>
                                </a:lnTo>
                                <a:lnTo>
                                  <a:pt x="1707705" y="9512"/>
                                </a:lnTo>
                                <a:lnTo>
                                  <a:pt x="1736135" y="9512"/>
                                </a:lnTo>
                                <a:lnTo>
                                  <a:pt x="1754917" y="32410"/>
                                </a:lnTo>
                                <a:lnTo>
                                  <a:pt x="1754988" y="32556"/>
                                </a:lnTo>
                                <a:lnTo>
                                  <a:pt x="1755089" y="32766"/>
                                </a:lnTo>
                                <a:lnTo>
                                  <a:pt x="1756892" y="37719"/>
                                </a:lnTo>
                                <a:lnTo>
                                  <a:pt x="1758213" y="42875"/>
                                </a:lnTo>
                                <a:lnTo>
                                  <a:pt x="1759026" y="48145"/>
                                </a:lnTo>
                                <a:lnTo>
                                  <a:pt x="1759026" y="255257"/>
                                </a:lnTo>
                                <a:lnTo>
                                  <a:pt x="1739747" y="291198"/>
                                </a:lnTo>
                                <a:lnTo>
                                  <a:pt x="1736152" y="293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85912" y="360934"/>
                            <a:ext cx="17729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920" h="294640">
                                <a:moveTo>
                                  <a:pt x="1723644" y="294131"/>
                                </a:moveTo>
                                <a:lnTo>
                                  <a:pt x="48768" y="294131"/>
                                </a:lnTo>
                                <a:lnTo>
                                  <a:pt x="29684" y="290214"/>
                                </a:lnTo>
                                <a:lnTo>
                                  <a:pt x="14130" y="279715"/>
                                </a:lnTo>
                                <a:lnTo>
                                  <a:pt x="3703" y="26423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8768"/>
                                </a:lnTo>
                                <a:lnTo>
                                  <a:pt x="3703" y="29826"/>
                                </a:lnTo>
                                <a:lnTo>
                                  <a:pt x="14130" y="14320"/>
                                </a:lnTo>
                                <a:lnTo>
                                  <a:pt x="29684" y="3846"/>
                                </a:lnTo>
                                <a:lnTo>
                                  <a:pt x="48768" y="0"/>
                                </a:lnTo>
                                <a:lnTo>
                                  <a:pt x="1723644" y="0"/>
                                </a:lnTo>
                                <a:lnTo>
                                  <a:pt x="1742727" y="3846"/>
                                </a:lnTo>
                                <a:lnTo>
                                  <a:pt x="1758281" y="14320"/>
                                </a:lnTo>
                                <a:lnTo>
                                  <a:pt x="1768708" y="29826"/>
                                </a:lnTo>
                                <a:lnTo>
                                  <a:pt x="1772412" y="48768"/>
                                </a:lnTo>
                                <a:lnTo>
                                  <a:pt x="1772412" y="245364"/>
                                </a:lnTo>
                                <a:lnTo>
                                  <a:pt x="1768708" y="264233"/>
                                </a:lnTo>
                                <a:lnTo>
                                  <a:pt x="1758281" y="279715"/>
                                </a:lnTo>
                                <a:lnTo>
                                  <a:pt x="1742727" y="290214"/>
                                </a:lnTo>
                                <a:lnTo>
                                  <a:pt x="1723644" y="294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81175" y="356234"/>
                            <a:ext cx="178244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03530">
                                <a:moveTo>
                                  <a:pt x="1731162" y="303402"/>
                                </a:moveTo>
                                <a:lnTo>
                                  <a:pt x="50723" y="303402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4109" y="270992"/>
                                </a:lnTo>
                                <a:lnTo>
                                  <a:pt x="4038" y="270846"/>
                                </a:lnTo>
                                <a:lnTo>
                                  <a:pt x="3918" y="270586"/>
                                </a:lnTo>
                                <a:lnTo>
                                  <a:pt x="2133" y="265683"/>
                                </a:lnTo>
                                <a:lnTo>
                                  <a:pt x="812" y="260527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04"/>
                                </a:lnTo>
                                <a:lnTo>
                                  <a:pt x="50723" y="0"/>
                                </a:lnTo>
                                <a:lnTo>
                                  <a:pt x="1731162" y="0"/>
                                </a:lnTo>
                                <a:lnTo>
                                  <a:pt x="1758995" y="9512"/>
                                </a:lnTo>
                                <a:lnTo>
                                  <a:pt x="51320" y="9512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6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5"/>
                                </a:lnTo>
                                <a:lnTo>
                                  <a:pt x="11303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5"/>
                                </a:lnTo>
                                <a:lnTo>
                                  <a:pt x="19481" y="278015"/>
                                </a:lnTo>
                                <a:lnTo>
                                  <a:pt x="51154" y="293877"/>
                                </a:lnTo>
                                <a:lnTo>
                                  <a:pt x="1759012" y="293877"/>
                                </a:lnTo>
                                <a:lnTo>
                                  <a:pt x="1758467" y="294284"/>
                                </a:lnTo>
                                <a:lnTo>
                                  <a:pt x="1733956" y="303187"/>
                                </a:lnTo>
                                <a:lnTo>
                                  <a:pt x="1731162" y="303402"/>
                                </a:lnTo>
                                <a:close/>
                              </a:path>
                              <a:path w="1782445" h="303530">
                                <a:moveTo>
                                  <a:pt x="1759012" y="293877"/>
                                </a:moveTo>
                                <a:lnTo>
                                  <a:pt x="1730731" y="293877"/>
                                </a:lnTo>
                                <a:lnTo>
                                  <a:pt x="1732950" y="293700"/>
                                </a:lnTo>
                                <a:lnTo>
                                  <a:pt x="1737439" y="293001"/>
                                </a:lnTo>
                                <a:lnTo>
                                  <a:pt x="1760779" y="279768"/>
                                </a:lnTo>
                                <a:lnTo>
                                  <a:pt x="1762404" y="278015"/>
                                </a:lnTo>
                                <a:lnTo>
                                  <a:pt x="1764407" y="275335"/>
                                </a:lnTo>
                                <a:lnTo>
                                  <a:pt x="1764969" y="274624"/>
                                </a:lnTo>
                                <a:lnTo>
                                  <a:pt x="1767192" y="270992"/>
                                </a:lnTo>
                                <a:lnTo>
                                  <a:pt x="1769084" y="267144"/>
                                </a:lnTo>
                                <a:lnTo>
                                  <a:pt x="1770583" y="263093"/>
                                </a:lnTo>
                                <a:lnTo>
                                  <a:pt x="1771241" y="260527"/>
                                </a:lnTo>
                                <a:lnTo>
                                  <a:pt x="1771700" y="258864"/>
                                </a:lnTo>
                                <a:lnTo>
                                  <a:pt x="1772399" y="254355"/>
                                </a:lnTo>
                                <a:lnTo>
                                  <a:pt x="1772383" y="49047"/>
                                </a:lnTo>
                                <a:lnTo>
                                  <a:pt x="1771789" y="45008"/>
                                </a:lnTo>
                                <a:lnTo>
                                  <a:pt x="1770722" y="40767"/>
                                </a:lnTo>
                                <a:lnTo>
                                  <a:pt x="1769615" y="37719"/>
                                </a:lnTo>
                                <a:lnTo>
                                  <a:pt x="1769262" y="36690"/>
                                </a:lnTo>
                                <a:lnTo>
                                  <a:pt x="1736976" y="10312"/>
                                </a:lnTo>
                                <a:lnTo>
                                  <a:pt x="1730565" y="9512"/>
                                </a:lnTo>
                                <a:lnTo>
                                  <a:pt x="1758995" y="9512"/>
                                </a:lnTo>
                                <a:lnTo>
                                  <a:pt x="1777848" y="32556"/>
                                </a:lnTo>
                                <a:lnTo>
                                  <a:pt x="1777949" y="32766"/>
                                </a:lnTo>
                                <a:lnTo>
                                  <a:pt x="1779752" y="37719"/>
                                </a:lnTo>
                                <a:lnTo>
                                  <a:pt x="1781073" y="42875"/>
                                </a:lnTo>
                                <a:lnTo>
                                  <a:pt x="1781886" y="48145"/>
                                </a:lnTo>
                                <a:lnTo>
                                  <a:pt x="1781886" y="255257"/>
                                </a:lnTo>
                                <a:lnTo>
                                  <a:pt x="1762607" y="291198"/>
                                </a:lnTo>
                                <a:lnTo>
                                  <a:pt x="1759012" y="29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608616" y="690118"/>
                            <a:ext cx="17316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294640">
                                <a:moveTo>
                                  <a:pt x="1680972" y="294132"/>
                                </a:moveTo>
                                <a:lnTo>
                                  <a:pt x="48767" y="294132"/>
                                </a:lnTo>
                                <a:lnTo>
                                  <a:pt x="29541" y="290428"/>
                                </a:lnTo>
                                <a:lnTo>
                                  <a:pt x="13939" y="280001"/>
                                </a:lnTo>
                                <a:lnTo>
                                  <a:pt x="3560" y="264447"/>
                                </a:lnTo>
                                <a:lnTo>
                                  <a:pt x="0" y="245364"/>
                                </a:lnTo>
                                <a:lnTo>
                                  <a:pt x="0" y="48768"/>
                                </a:lnTo>
                                <a:lnTo>
                                  <a:pt x="3560" y="30041"/>
                                </a:lnTo>
                                <a:lnTo>
                                  <a:pt x="13939" y="14606"/>
                                </a:lnTo>
                                <a:lnTo>
                                  <a:pt x="29541" y="4060"/>
                                </a:lnTo>
                                <a:lnTo>
                                  <a:pt x="48767" y="0"/>
                                </a:lnTo>
                                <a:lnTo>
                                  <a:pt x="1680972" y="0"/>
                                </a:lnTo>
                                <a:lnTo>
                                  <a:pt x="1700365" y="4060"/>
                                </a:lnTo>
                                <a:lnTo>
                                  <a:pt x="1716181" y="14606"/>
                                </a:lnTo>
                                <a:lnTo>
                                  <a:pt x="1726965" y="30041"/>
                                </a:lnTo>
                                <a:lnTo>
                                  <a:pt x="1731264" y="48768"/>
                                </a:lnTo>
                                <a:lnTo>
                                  <a:pt x="1731264" y="245364"/>
                                </a:lnTo>
                                <a:lnTo>
                                  <a:pt x="1726965" y="264447"/>
                                </a:lnTo>
                                <a:lnTo>
                                  <a:pt x="1716181" y="280001"/>
                                </a:lnTo>
                                <a:lnTo>
                                  <a:pt x="1700365" y="290428"/>
                                </a:lnTo>
                                <a:lnTo>
                                  <a:pt x="1680972" y="294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603625" y="685800"/>
                            <a:ext cx="17405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303530">
                                <a:moveTo>
                                  <a:pt x="1689252" y="303402"/>
                                </a:moveTo>
                                <a:lnTo>
                                  <a:pt x="50723" y="303402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17"/>
                                </a:lnTo>
                                <a:lnTo>
                                  <a:pt x="50723" y="0"/>
                                </a:lnTo>
                                <a:lnTo>
                                  <a:pt x="1689252" y="0"/>
                                </a:lnTo>
                                <a:lnTo>
                                  <a:pt x="1717083" y="9512"/>
                                </a:lnTo>
                                <a:lnTo>
                                  <a:pt x="51320" y="9512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5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5"/>
                                </a:lnTo>
                                <a:lnTo>
                                  <a:pt x="11302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5"/>
                                </a:lnTo>
                                <a:lnTo>
                                  <a:pt x="19481" y="278015"/>
                                </a:lnTo>
                                <a:lnTo>
                                  <a:pt x="22364" y="281152"/>
                                </a:lnTo>
                                <a:lnTo>
                                  <a:pt x="51154" y="293877"/>
                                </a:lnTo>
                                <a:lnTo>
                                  <a:pt x="1717102" y="293877"/>
                                </a:lnTo>
                                <a:lnTo>
                                  <a:pt x="1716557" y="294284"/>
                                </a:lnTo>
                                <a:lnTo>
                                  <a:pt x="1692046" y="303187"/>
                                </a:lnTo>
                                <a:lnTo>
                                  <a:pt x="1689252" y="303402"/>
                                </a:lnTo>
                                <a:close/>
                              </a:path>
                              <a:path w="1740535" h="303530">
                                <a:moveTo>
                                  <a:pt x="1717102" y="293877"/>
                                </a:moveTo>
                                <a:lnTo>
                                  <a:pt x="1688821" y="293877"/>
                                </a:lnTo>
                                <a:lnTo>
                                  <a:pt x="1691040" y="293700"/>
                                </a:lnTo>
                                <a:lnTo>
                                  <a:pt x="1695529" y="293001"/>
                                </a:lnTo>
                                <a:lnTo>
                                  <a:pt x="1718869" y="279768"/>
                                </a:lnTo>
                                <a:lnTo>
                                  <a:pt x="1720494" y="278015"/>
                                </a:lnTo>
                                <a:lnTo>
                                  <a:pt x="1722497" y="275335"/>
                                </a:lnTo>
                                <a:lnTo>
                                  <a:pt x="1723059" y="274624"/>
                                </a:lnTo>
                                <a:lnTo>
                                  <a:pt x="1725282" y="270992"/>
                                </a:lnTo>
                                <a:lnTo>
                                  <a:pt x="1727174" y="267144"/>
                                </a:lnTo>
                                <a:lnTo>
                                  <a:pt x="1728673" y="263093"/>
                                </a:lnTo>
                                <a:lnTo>
                                  <a:pt x="1729331" y="260527"/>
                                </a:lnTo>
                                <a:lnTo>
                                  <a:pt x="1729790" y="258864"/>
                                </a:lnTo>
                                <a:lnTo>
                                  <a:pt x="1730489" y="254355"/>
                                </a:lnTo>
                                <a:lnTo>
                                  <a:pt x="1730473" y="49047"/>
                                </a:lnTo>
                                <a:lnTo>
                                  <a:pt x="1729879" y="45008"/>
                                </a:lnTo>
                                <a:lnTo>
                                  <a:pt x="1728812" y="40766"/>
                                </a:lnTo>
                                <a:lnTo>
                                  <a:pt x="1727705" y="37718"/>
                                </a:lnTo>
                                <a:lnTo>
                                  <a:pt x="1727352" y="36690"/>
                                </a:lnTo>
                                <a:lnTo>
                                  <a:pt x="1695066" y="10312"/>
                                </a:lnTo>
                                <a:lnTo>
                                  <a:pt x="1688655" y="9512"/>
                                </a:lnTo>
                                <a:lnTo>
                                  <a:pt x="1717083" y="9512"/>
                                </a:lnTo>
                                <a:lnTo>
                                  <a:pt x="1735867" y="32410"/>
                                </a:lnTo>
                                <a:lnTo>
                                  <a:pt x="1735938" y="32556"/>
                                </a:lnTo>
                                <a:lnTo>
                                  <a:pt x="1736039" y="32765"/>
                                </a:lnTo>
                                <a:lnTo>
                                  <a:pt x="1737842" y="37718"/>
                                </a:lnTo>
                                <a:lnTo>
                                  <a:pt x="1739163" y="42875"/>
                                </a:lnTo>
                                <a:lnTo>
                                  <a:pt x="1739976" y="48145"/>
                                </a:lnTo>
                                <a:lnTo>
                                  <a:pt x="1739976" y="255257"/>
                                </a:lnTo>
                                <a:lnTo>
                                  <a:pt x="1720697" y="291198"/>
                                </a:lnTo>
                                <a:lnTo>
                                  <a:pt x="1717102" y="29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356" y="699262"/>
                            <a:ext cx="172529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295" h="294640">
                                <a:moveTo>
                                  <a:pt x="1676400" y="294131"/>
                                </a:moveTo>
                                <a:lnTo>
                                  <a:pt x="48767" y="294131"/>
                                </a:lnTo>
                                <a:lnTo>
                                  <a:pt x="29898" y="290285"/>
                                </a:lnTo>
                                <a:lnTo>
                                  <a:pt x="14416" y="279811"/>
                                </a:lnTo>
                                <a:lnTo>
                                  <a:pt x="3917" y="264305"/>
                                </a:lnTo>
                                <a:lnTo>
                                  <a:pt x="0" y="245364"/>
                                </a:lnTo>
                                <a:lnTo>
                                  <a:pt x="0" y="48768"/>
                                </a:lnTo>
                                <a:lnTo>
                                  <a:pt x="3917" y="29898"/>
                                </a:lnTo>
                                <a:lnTo>
                                  <a:pt x="14416" y="14416"/>
                                </a:lnTo>
                                <a:lnTo>
                                  <a:pt x="29898" y="3917"/>
                                </a:lnTo>
                                <a:lnTo>
                                  <a:pt x="48767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695483" y="3917"/>
                                </a:lnTo>
                                <a:lnTo>
                                  <a:pt x="1711037" y="14416"/>
                                </a:lnTo>
                                <a:lnTo>
                                  <a:pt x="1721464" y="29898"/>
                                </a:lnTo>
                                <a:lnTo>
                                  <a:pt x="1725167" y="48768"/>
                                </a:lnTo>
                                <a:lnTo>
                                  <a:pt x="1725167" y="245364"/>
                                </a:lnTo>
                                <a:lnTo>
                                  <a:pt x="1721464" y="264305"/>
                                </a:lnTo>
                                <a:lnTo>
                                  <a:pt x="1711037" y="279811"/>
                                </a:lnTo>
                                <a:lnTo>
                                  <a:pt x="1695483" y="290285"/>
                                </a:lnTo>
                                <a:lnTo>
                                  <a:pt x="1676400" y="294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694690"/>
                            <a:ext cx="173482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303530">
                                <a:moveTo>
                                  <a:pt x="1683537" y="303402"/>
                                </a:moveTo>
                                <a:lnTo>
                                  <a:pt x="50723" y="303402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4109" y="270992"/>
                                </a:lnTo>
                                <a:lnTo>
                                  <a:pt x="4038" y="270846"/>
                                </a:lnTo>
                                <a:lnTo>
                                  <a:pt x="3918" y="270586"/>
                                </a:lnTo>
                                <a:lnTo>
                                  <a:pt x="2133" y="265684"/>
                                </a:lnTo>
                                <a:lnTo>
                                  <a:pt x="812" y="260527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17"/>
                                </a:lnTo>
                                <a:lnTo>
                                  <a:pt x="50723" y="0"/>
                                </a:lnTo>
                                <a:lnTo>
                                  <a:pt x="1683537" y="0"/>
                                </a:lnTo>
                                <a:lnTo>
                                  <a:pt x="1711368" y="9512"/>
                                </a:lnTo>
                                <a:lnTo>
                                  <a:pt x="51320" y="9512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6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6"/>
                                </a:lnTo>
                                <a:lnTo>
                                  <a:pt x="11303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6"/>
                                </a:lnTo>
                                <a:lnTo>
                                  <a:pt x="19481" y="278015"/>
                                </a:lnTo>
                                <a:lnTo>
                                  <a:pt x="51154" y="293877"/>
                                </a:lnTo>
                                <a:lnTo>
                                  <a:pt x="1711387" y="293877"/>
                                </a:lnTo>
                                <a:lnTo>
                                  <a:pt x="1710842" y="294284"/>
                                </a:lnTo>
                                <a:lnTo>
                                  <a:pt x="1686331" y="303187"/>
                                </a:lnTo>
                                <a:lnTo>
                                  <a:pt x="1683537" y="303402"/>
                                </a:lnTo>
                                <a:close/>
                              </a:path>
                              <a:path w="1734820" h="303530">
                                <a:moveTo>
                                  <a:pt x="1711387" y="293877"/>
                                </a:moveTo>
                                <a:lnTo>
                                  <a:pt x="1683106" y="293877"/>
                                </a:lnTo>
                                <a:lnTo>
                                  <a:pt x="1685325" y="293700"/>
                                </a:lnTo>
                                <a:lnTo>
                                  <a:pt x="1689814" y="293001"/>
                                </a:lnTo>
                                <a:lnTo>
                                  <a:pt x="1713154" y="279768"/>
                                </a:lnTo>
                                <a:lnTo>
                                  <a:pt x="1714779" y="278015"/>
                                </a:lnTo>
                                <a:lnTo>
                                  <a:pt x="1716782" y="275336"/>
                                </a:lnTo>
                                <a:lnTo>
                                  <a:pt x="1717344" y="274624"/>
                                </a:lnTo>
                                <a:lnTo>
                                  <a:pt x="1719567" y="270992"/>
                                </a:lnTo>
                                <a:lnTo>
                                  <a:pt x="1721459" y="267144"/>
                                </a:lnTo>
                                <a:lnTo>
                                  <a:pt x="1722958" y="263093"/>
                                </a:lnTo>
                                <a:lnTo>
                                  <a:pt x="1723616" y="260527"/>
                                </a:lnTo>
                                <a:lnTo>
                                  <a:pt x="1724075" y="258864"/>
                                </a:lnTo>
                                <a:lnTo>
                                  <a:pt x="1724774" y="254355"/>
                                </a:lnTo>
                                <a:lnTo>
                                  <a:pt x="1724758" y="49047"/>
                                </a:lnTo>
                                <a:lnTo>
                                  <a:pt x="1724164" y="45008"/>
                                </a:lnTo>
                                <a:lnTo>
                                  <a:pt x="1723097" y="40767"/>
                                </a:lnTo>
                                <a:lnTo>
                                  <a:pt x="1721990" y="37719"/>
                                </a:lnTo>
                                <a:lnTo>
                                  <a:pt x="1721637" y="36690"/>
                                </a:lnTo>
                                <a:lnTo>
                                  <a:pt x="1689351" y="10312"/>
                                </a:lnTo>
                                <a:lnTo>
                                  <a:pt x="1682940" y="9512"/>
                                </a:lnTo>
                                <a:lnTo>
                                  <a:pt x="1711368" y="9512"/>
                                </a:lnTo>
                                <a:lnTo>
                                  <a:pt x="1730152" y="32410"/>
                                </a:lnTo>
                                <a:lnTo>
                                  <a:pt x="1730223" y="32556"/>
                                </a:lnTo>
                                <a:lnTo>
                                  <a:pt x="1730324" y="32766"/>
                                </a:lnTo>
                                <a:lnTo>
                                  <a:pt x="1732127" y="37719"/>
                                </a:lnTo>
                                <a:lnTo>
                                  <a:pt x="1733448" y="42875"/>
                                </a:lnTo>
                                <a:lnTo>
                                  <a:pt x="1734261" y="48145"/>
                                </a:lnTo>
                                <a:lnTo>
                                  <a:pt x="1734261" y="255257"/>
                                </a:lnTo>
                                <a:lnTo>
                                  <a:pt x="1714982" y="291198"/>
                                </a:lnTo>
                                <a:lnTo>
                                  <a:pt x="1711387" y="29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5244" y="702309"/>
                            <a:ext cx="1780539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294640">
                                <a:moveTo>
                                  <a:pt x="1731263" y="294131"/>
                                </a:moveTo>
                                <a:lnTo>
                                  <a:pt x="48767" y="294131"/>
                                </a:lnTo>
                                <a:lnTo>
                                  <a:pt x="29969" y="289999"/>
                                </a:lnTo>
                                <a:lnTo>
                                  <a:pt x="14511" y="279430"/>
                                </a:lnTo>
                                <a:lnTo>
                                  <a:pt x="3989" y="264019"/>
                                </a:lnTo>
                                <a:lnTo>
                                  <a:pt x="0" y="245364"/>
                                </a:lnTo>
                                <a:lnTo>
                                  <a:pt x="0" y="48768"/>
                                </a:lnTo>
                                <a:lnTo>
                                  <a:pt x="3989" y="29612"/>
                                </a:lnTo>
                                <a:lnTo>
                                  <a:pt x="14511" y="14035"/>
                                </a:lnTo>
                                <a:lnTo>
                                  <a:pt x="29969" y="3632"/>
                                </a:lnTo>
                                <a:lnTo>
                                  <a:pt x="48767" y="0"/>
                                </a:lnTo>
                                <a:lnTo>
                                  <a:pt x="1731263" y="0"/>
                                </a:lnTo>
                                <a:lnTo>
                                  <a:pt x="1750276" y="3632"/>
                                </a:lnTo>
                                <a:lnTo>
                                  <a:pt x="1765806" y="14035"/>
                                </a:lnTo>
                                <a:lnTo>
                                  <a:pt x="1776257" y="29612"/>
                                </a:lnTo>
                                <a:lnTo>
                                  <a:pt x="1780032" y="48768"/>
                                </a:lnTo>
                                <a:lnTo>
                                  <a:pt x="1780032" y="245364"/>
                                </a:lnTo>
                                <a:lnTo>
                                  <a:pt x="1776257" y="264019"/>
                                </a:lnTo>
                                <a:lnTo>
                                  <a:pt x="1765806" y="279430"/>
                                </a:lnTo>
                                <a:lnTo>
                                  <a:pt x="1750276" y="289999"/>
                                </a:lnTo>
                                <a:lnTo>
                                  <a:pt x="1731263" y="294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71014" y="697230"/>
                            <a:ext cx="17894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303530">
                                <a:moveTo>
                                  <a:pt x="1738147" y="303402"/>
                                </a:moveTo>
                                <a:lnTo>
                                  <a:pt x="50723" y="303402"/>
                                </a:lnTo>
                                <a:lnTo>
                                  <a:pt x="47929" y="303187"/>
                                </a:lnTo>
                                <a:lnTo>
                                  <a:pt x="11948" y="283854"/>
                                </a:lnTo>
                                <a:lnTo>
                                  <a:pt x="4109" y="270992"/>
                                </a:lnTo>
                                <a:lnTo>
                                  <a:pt x="4038" y="270846"/>
                                </a:lnTo>
                                <a:lnTo>
                                  <a:pt x="3918" y="270586"/>
                                </a:lnTo>
                                <a:lnTo>
                                  <a:pt x="2133" y="265683"/>
                                </a:lnTo>
                                <a:lnTo>
                                  <a:pt x="812" y="260527"/>
                                </a:lnTo>
                                <a:lnTo>
                                  <a:pt x="0" y="255257"/>
                                </a:lnTo>
                                <a:lnTo>
                                  <a:pt x="0" y="48145"/>
                                </a:lnTo>
                                <a:lnTo>
                                  <a:pt x="19278" y="12204"/>
                                </a:lnTo>
                                <a:lnTo>
                                  <a:pt x="50723" y="0"/>
                                </a:lnTo>
                                <a:lnTo>
                                  <a:pt x="1738147" y="0"/>
                                </a:lnTo>
                                <a:lnTo>
                                  <a:pt x="1765980" y="9512"/>
                                </a:lnTo>
                                <a:lnTo>
                                  <a:pt x="51320" y="9512"/>
                                </a:lnTo>
                                <a:lnTo>
                                  <a:pt x="49329" y="9664"/>
                                </a:lnTo>
                                <a:lnTo>
                                  <a:pt x="49187" y="9664"/>
                                </a:lnTo>
                                <a:lnTo>
                                  <a:pt x="44910" y="10312"/>
                                </a:lnTo>
                                <a:lnTo>
                                  <a:pt x="21106" y="23634"/>
                                </a:lnTo>
                                <a:lnTo>
                                  <a:pt x="19319" y="25587"/>
                                </a:lnTo>
                                <a:lnTo>
                                  <a:pt x="16770" y="28997"/>
                                </a:lnTo>
                                <a:lnTo>
                                  <a:pt x="14711" y="32410"/>
                                </a:lnTo>
                                <a:lnTo>
                                  <a:pt x="14611" y="32556"/>
                                </a:lnTo>
                                <a:lnTo>
                                  <a:pt x="14493" y="32765"/>
                                </a:lnTo>
                                <a:lnTo>
                                  <a:pt x="12695" y="36516"/>
                                </a:lnTo>
                                <a:lnTo>
                                  <a:pt x="11329" y="40309"/>
                                </a:lnTo>
                                <a:lnTo>
                                  <a:pt x="11227" y="40557"/>
                                </a:lnTo>
                                <a:lnTo>
                                  <a:pt x="10217" y="44538"/>
                                </a:lnTo>
                                <a:lnTo>
                                  <a:pt x="10096" y="45008"/>
                                </a:lnTo>
                                <a:lnTo>
                                  <a:pt x="9502" y="49047"/>
                                </a:lnTo>
                                <a:lnTo>
                                  <a:pt x="9486" y="254355"/>
                                </a:lnTo>
                                <a:lnTo>
                                  <a:pt x="10114" y="258394"/>
                                </a:lnTo>
                                <a:lnTo>
                                  <a:pt x="10185" y="258864"/>
                                </a:lnTo>
                                <a:lnTo>
                                  <a:pt x="10644" y="260527"/>
                                </a:lnTo>
                                <a:lnTo>
                                  <a:pt x="11185" y="262635"/>
                                </a:lnTo>
                                <a:lnTo>
                                  <a:pt x="11302" y="263093"/>
                                </a:lnTo>
                                <a:lnTo>
                                  <a:pt x="12644" y="266712"/>
                                </a:lnTo>
                                <a:lnTo>
                                  <a:pt x="12695" y="266886"/>
                                </a:lnTo>
                                <a:lnTo>
                                  <a:pt x="12801" y="267144"/>
                                </a:lnTo>
                                <a:lnTo>
                                  <a:pt x="14497" y="270586"/>
                                </a:lnTo>
                                <a:lnTo>
                                  <a:pt x="14611" y="270846"/>
                                </a:lnTo>
                                <a:lnTo>
                                  <a:pt x="16916" y="274624"/>
                                </a:lnTo>
                                <a:lnTo>
                                  <a:pt x="17478" y="275335"/>
                                </a:lnTo>
                                <a:lnTo>
                                  <a:pt x="19481" y="278015"/>
                                </a:lnTo>
                                <a:lnTo>
                                  <a:pt x="51154" y="293877"/>
                                </a:lnTo>
                                <a:lnTo>
                                  <a:pt x="1765997" y="293877"/>
                                </a:lnTo>
                                <a:lnTo>
                                  <a:pt x="1765452" y="294284"/>
                                </a:lnTo>
                                <a:lnTo>
                                  <a:pt x="1740941" y="303187"/>
                                </a:lnTo>
                                <a:lnTo>
                                  <a:pt x="1738147" y="303402"/>
                                </a:lnTo>
                                <a:close/>
                              </a:path>
                              <a:path w="1789430" h="303530">
                                <a:moveTo>
                                  <a:pt x="1765997" y="293877"/>
                                </a:moveTo>
                                <a:lnTo>
                                  <a:pt x="1737716" y="293877"/>
                                </a:lnTo>
                                <a:lnTo>
                                  <a:pt x="1739935" y="293700"/>
                                </a:lnTo>
                                <a:lnTo>
                                  <a:pt x="1744424" y="293001"/>
                                </a:lnTo>
                                <a:lnTo>
                                  <a:pt x="1767764" y="279768"/>
                                </a:lnTo>
                                <a:lnTo>
                                  <a:pt x="1769389" y="278015"/>
                                </a:lnTo>
                                <a:lnTo>
                                  <a:pt x="1771392" y="275335"/>
                                </a:lnTo>
                                <a:lnTo>
                                  <a:pt x="1771954" y="274624"/>
                                </a:lnTo>
                                <a:lnTo>
                                  <a:pt x="1774177" y="270992"/>
                                </a:lnTo>
                                <a:lnTo>
                                  <a:pt x="1776069" y="267144"/>
                                </a:lnTo>
                                <a:lnTo>
                                  <a:pt x="1777568" y="263093"/>
                                </a:lnTo>
                                <a:lnTo>
                                  <a:pt x="1778226" y="260527"/>
                                </a:lnTo>
                                <a:lnTo>
                                  <a:pt x="1778685" y="258864"/>
                                </a:lnTo>
                                <a:lnTo>
                                  <a:pt x="1779384" y="254355"/>
                                </a:lnTo>
                                <a:lnTo>
                                  <a:pt x="1779368" y="49047"/>
                                </a:lnTo>
                                <a:lnTo>
                                  <a:pt x="1778774" y="45008"/>
                                </a:lnTo>
                                <a:lnTo>
                                  <a:pt x="1777707" y="40767"/>
                                </a:lnTo>
                                <a:lnTo>
                                  <a:pt x="1776600" y="37719"/>
                                </a:lnTo>
                                <a:lnTo>
                                  <a:pt x="1776247" y="36690"/>
                                </a:lnTo>
                                <a:lnTo>
                                  <a:pt x="1743961" y="10312"/>
                                </a:lnTo>
                                <a:lnTo>
                                  <a:pt x="1737550" y="9512"/>
                                </a:lnTo>
                                <a:lnTo>
                                  <a:pt x="1765980" y="9512"/>
                                </a:lnTo>
                                <a:lnTo>
                                  <a:pt x="1784762" y="32410"/>
                                </a:lnTo>
                                <a:lnTo>
                                  <a:pt x="1784833" y="32556"/>
                                </a:lnTo>
                                <a:lnTo>
                                  <a:pt x="1784934" y="32765"/>
                                </a:lnTo>
                                <a:lnTo>
                                  <a:pt x="1786737" y="37719"/>
                                </a:lnTo>
                                <a:lnTo>
                                  <a:pt x="1788058" y="42875"/>
                                </a:lnTo>
                                <a:lnTo>
                                  <a:pt x="1788871" y="48145"/>
                                </a:lnTo>
                                <a:lnTo>
                                  <a:pt x="1788871" y="255257"/>
                                </a:lnTo>
                                <a:lnTo>
                                  <a:pt x="1777033" y="283705"/>
                                </a:lnTo>
                                <a:lnTo>
                                  <a:pt x="1776922" y="283854"/>
                                </a:lnTo>
                                <a:lnTo>
                                  <a:pt x="1773402" y="287718"/>
                                </a:lnTo>
                                <a:lnTo>
                                  <a:pt x="1769592" y="291198"/>
                                </a:lnTo>
                                <a:lnTo>
                                  <a:pt x="1765997" y="293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172" y="690118"/>
                            <a:ext cx="141732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303530">
                                <a:moveTo>
                                  <a:pt x="1367027" y="303275"/>
                                </a:moveTo>
                                <a:lnTo>
                                  <a:pt x="50291" y="303275"/>
                                </a:lnTo>
                                <a:lnTo>
                                  <a:pt x="30984" y="299305"/>
                                </a:lnTo>
                                <a:lnTo>
                                  <a:pt x="15063" y="288497"/>
                                </a:lnTo>
                                <a:lnTo>
                                  <a:pt x="4184" y="272506"/>
                                </a:lnTo>
                                <a:lnTo>
                                  <a:pt x="0" y="252984"/>
                                </a:lnTo>
                                <a:lnTo>
                                  <a:pt x="0" y="50292"/>
                                </a:lnTo>
                                <a:lnTo>
                                  <a:pt x="4184" y="30627"/>
                                </a:lnTo>
                                <a:lnTo>
                                  <a:pt x="15063" y="14587"/>
                                </a:lnTo>
                                <a:lnTo>
                                  <a:pt x="30984" y="3827"/>
                                </a:lnTo>
                                <a:lnTo>
                                  <a:pt x="50291" y="0"/>
                                </a:lnTo>
                                <a:lnTo>
                                  <a:pt x="1367027" y="0"/>
                                </a:lnTo>
                                <a:lnTo>
                                  <a:pt x="1386764" y="3827"/>
                                </a:lnTo>
                                <a:lnTo>
                                  <a:pt x="1402827" y="14587"/>
                                </a:lnTo>
                                <a:lnTo>
                                  <a:pt x="1413564" y="30627"/>
                                </a:lnTo>
                                <a:lnTo>
                                  <a:pt x="1417320" y="50292"/>
                                </a:lnTo>
                                <a:lnTo>
                                  <a:pt x="1417320" y="252984"/>
                                </a:lnTo>
                                <a:lnTo>
                                  <a:pt x="1413564" y="272506"/>
                                </a:lnTo>
                                <a:lnTo>
                                  <a:pt x="1402827" y="288497"/>
                                </a:lnTo>
                                <a:lnTo>
                                  <a:pt x="1386764" y="299305"/>
                                </a:lnTo>
                                <a:lnTo>
                                  <a:pt x="1367027" y="303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386082" y="685177"/>
                            <a:ext cx="142684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313055">
                                <a:moveTo>
                                  <a:pt x="1374051" y="312902"/>
                                </a:moveTo>
                                <a:lnTo>
                                  <a:pt x="52209" y="312902"/>
                                </a:lnTo>
                                <a:lnTo>
                                  <a:pt x="49352" y="312686"/>
                                </a:lnTo>
                                <a:lnTo>
                                  <a:pt x="12344" y="292836"/>
                                </a:lnTo>
                                <a:lnTo>
                                  <a:pt x="0" y="263347"/>
                                </a:lnTo>
                                <a:lnTo>
                                  <a:pt x="0" y="49568"/>
                                </a:lnTo>
                                <a:lnTo>
                                  <a:pt x="19850" y="12560"/>
                                </a:lnTo>
                                <a:lnTo>
                                  <a:pt x="52209" y="0"/>
                                </a:lnTo>
                                <a:lnTo>
                                  <a:pt x="1374051" y="0"/>
                                </a:lnTo>
                                <a:lnTo>
                                  <a:pt x="1402156" y="9372"/>
                                </a:lnTo>
                                <a:lnTo>
                                  <a:pt x="55232" y="9372"/>
                                </a:lnTo>
                                <a:lnTo>
                                  <a:pt x="49923" y="9652"/>
                                </a:lnTo>
                                <a:lnTo>
                                  <a:pt x="50609" y="9652"/>
                                </a:lnTo>
                                <a:lnTo>
                                  <a:pt x="46239" y="10325"/>
                                </a:lnTo>
                                <a:lnTo>
                                  <a:pt x="46050" y="10325"/>
                                </a:lnTo>
                                <a:lnTo>
                                  <a:pt x="41743" y="11430"/>
                                </a:lnTo>
                                <a:lnTo>
                                  <a:pt x="12808" y="37484"/>
                                </a:lnTo>
                                <a:lnTo>
                                  <a:pt x="11381" y="41414"/>
                                </a:lnTo>
                                <a:lnTo>
                                  <a:pt x="11276" y="41667"/>
                                </a:lnTo>
                                <a:lnTo>
                                  <a:pt x="10229" y="45796"/>
                                </a:lnTo>
                                <a:lnTo>
                                  <a:pt x="10109" y="46266"/>
                                </a:lnTo>
                                <a:lnTo>
                                  <a:pt x="9490" y="50469"/>
                                </a:lnTo>
                                <a:lnTo>
                                  <a:pt x="9486" y="262445"/>
                                </a:lnTo>
                                <a:lnTo>
                                  <a:pt x="10138" y="266636"/>
                                </a:lnTo>
                                <a:lnTo>
                                  <a:pt x="10210" y="267106"/>
                                </a:lnTo>
                                <a:lnTo>
                                  <a:pt x="11236" y="271030"/>
                                </a:lnTo>
                                <a:lnTo>
                                  <a:pt x="11353" y="271487"/>
                                </a:lnTo>
                                <a:lnTo>
                                  <a:pt x="12757" y="275247"/>
                                </a:lnTo>
                                <a:lnTo>
                                  <a:pt x="12808" y="275418"/>
                                </a:lnTo>
                                <a:lnTo>
                                  <a:pt x="12915" y="275678"/>
                                </a:lnTo>
                                <a:lnTo>
                                  <a:pt x="14799" y="279529"/>
                                </a:lnTo>
                                <a:lnTo>
                                  <a:pt x="14871" y="279679"/>
                                </a:lnTo>
                                <a:lnTo>
                                  <a:pt x="17183" y="283438"/>
                                </a:lnTo>
                                <a:lnTo>
                                  <a:pt x="17649" y="284022"/>
                                </a:lnTo>
                                <a:lnTo>
                                  <a:pt x="19837" y="286956"/>
                                </a:lnTo>
                                <a:lnTo>
                                  <a:pt x="52647" y="303390"/>
                                </a:lnTo>
                                <a:lnTo>
                                  <a:pt x="1402386" y="303390"/>
                                </a:lnTo>
                                <a:lnTo>
                                  <a:pt x="1397596" y="306298"/>
                                </a:lnTo>
                                <a:lnTo>
                                  <a:pt x="1392745" y="308635"/>
                                </a:lnTo>
                                <a:lnTo>
                                  <a:pt x="1387665" y="310489"/>
                                </a:lnTo>
                                <a:lnTo>
                                  <a:pt x="1382356" y="311861"/>
                                </a:lnTo>
                                <a:lnTo>
                                  <a:pt x="1376908" y="312686"/>
                                </a:lnTo>
                                <a:lnTo>
                                  <a:pt x="1374051" y="312902"/>
                                </a:lnTo>
                                <a:close/>
                              </a:path>
                              <a:path w="1426845" h="313055">
                                <a:moveTo>
                                  <a:pt x="50756" y="9652"/>
                                </a:moveTo>
                                <a:lnTo>
                                  <a:pt x="49923" y="9652"/>
                                </a:lnTo>
                                <a:lnTo>
                                  <a:pt x="55232" y="9372"/>
                                </a:lnTo>
                                <a:lnTo>
                                  <a:pt x="54538" y="9372"/>
                                </a:lnTo>
                                <a:lnTo>
                                  <a:pt x="50756" y="9652"/>
                                </a:lnTo>
                                <a:close/>
                              </a:path>
                              <a:path w="1426845" h="313055">
                                <a:moveTo>
                                  <a:pt x="1376337" y="9652"/>
                                </a:moveTo>
                                <a:lnTo>
                                  <a:pt x="1375493" y="9652"/>
                                </a:lnTo>
                                <a:lnTo>
                                  <a:pt x="1371731" y="9372"/>
                                </a:lnTo>
                                <a:lnTo>
                                  <a:pt x="1371028" y="9372"/>
                                </a:lnTo>
                                <a:lnTo>
                                  <a:pt x="1376337" y="9652"/>
                                </a:lnTo>
                                <a:close/>
                              </a:path>
                              <a:path w="1426845" h="313055">
                                <a:moveTo>
                                  <a:pt x="1402342" y="303390"/>
                                </a:moveTo>
                                <a:lnTo>
                                  <a:pt x="1373612" y="303390"/>
                                </a:lnTo>
                                <a:lnTo>
                                  <a:pt x="1375898" y="303212"/>
                                </a:lnTo>
                                <a:lnTo>
                                  <a:pt x="1380606" y="302475"/>
                                </a:lnTo>
                                <a:lnTo>
                                  <a:pt x="1404916" y="288582"/>
                                </a:lnTo>
                                <a:lnTo>
                                  <a:pt x="1406423" y="286956"/>
                                </a:lnTo>
                                <a:lnTo>
                                  <a:pt x="1408611" y="284022"/>
                                </a:lnTo>
                                <a:lnTo>
                                  <a:pt x="1409077" y="283438"/>
                                </a:lnTo>
                                <a:lnTo>
                                  <a:pt x="1411389" y="279679"/>
                                </a:lnTo>
                                <a:lnTo>
                                  <a:pt x="1413344" y="275678"/>
                                </a:lnTo>
                                <a:lnTo>
                                  <a:pt x="1414906" y="271487"/>
                                </a:lnTo>
                                <a:lnTo>
                                  <a:pt x="1416050" y="267106"/>
                                </a:lnTo>
                                <a:lnTo>
                                  <a:pt x="1416629" y="263347"/>
                                </a:lnTo>
                                <a:lnTo>
                                  <a:pt x="1416786" y="262445"/>
                                </a:lnTo>
                                <a:lnTo>
                                  <a:pt x="1416769" y="50469"/>
                                </a:lnTo>
                                <a:lnTo>
                                  <a:pt x="1416151" y="46266"/>
                                </a:lnTo>
                                <a:lnTo>
                                  <a:pt x="1415046" y="41871"/>
                                </a:lnTo>
                                <a:lnTo>
                                  <a:pt x="1413926" y="38811"/>
                                </a:lnTo>
                                <a:lnTo>
                                  <a:pt x="1413522" y="37655"/>
                                </a:lnTo>
                                <a:lnTo>
                                  <a:pt x="1384517" y="11430"/>
                                </a:lnTo>
                                <a:lnTo>
                                  <a:pt x="1380210" y="10325"/>
                                </a:lnTo>
                                <a:lnTo>
                                  <a:pt x="1380020" y="10325"/>
                                </a:lnTo>
                                <a:lnTo>
                                  <a:pt x="1375651" y="9652"/>
                                </a:lnTo>
                                <a:lnTo>
                                  <a:pt x="1376337" y="9652"/>
                                </a:lnTo>
                                <a:lnTo>
                                  <a:pt x="1371028" y="9372"/>
                                </a:lnTo>
                                <a:lnTo>
                                  <a:pt x="1402156" y="9372"/>
                                </a:lnTo>
                                <a:lnTo>
                                  <a:pt x="1425435" y="44119"/>
                                </a:lnTo>
                                <a:lnTo>
                                  <a:pt x="1426260" y="49568"/>
                                </a:lnTo>
                                <a:lnTo>
                                  <a:pt x="1426260" y="263347"/>
                                </a:lnTo>
                                <a:lnTo>
                                  <a:pt x="1406410" y="300342"/>
                                </a:lnTo>
                                <a:lnTo>
                                  <a:pt x="1402342" y="303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52056" y="72983"/>
                            <a:ext cx="4711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5DFB0">
                              <w:pPr>
                                <w:spacing w:before="0" w:line="247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C0C0C0"/>
                                </w:rPr>
                                <w:t>Laravel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340648" y="120669"/>
                            <a:ext cx="6762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B483E6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CodeIgniter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199928" y="110013"/>
                            <a:ext cx="5702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3F18B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909855" y="108477"/>
                            <a:ext cx="3562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BD85B3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Vue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2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00824" y="434625"/>
                            <a:ext cx="3727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A3E70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Nuxtjs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53424" y="454437"/>
                            <a:ext cx="450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750EA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22"/>
                                  <w:shd w:val="clear" w:color="auto" w:fill="C0C0C0"/>
                                </w:rPr>
                                <w:t>React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sz w:val="22"/>
                                  <w:shd w:val="clear" w:color="auto" w:fill="C0C0C0"/>
                                </w:rPr>
                                <w:t xml:space="preserve"> 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276128" y="434625"/>
                            <a:ext cx="41338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C5E2E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001296" y="446817"/>
                            <a:ext cx="1803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D8942B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2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86524" y="792765"/>
                            <a:ext cx="5746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E8B105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355888" y="794277"/>
                            <a:ext cx="6350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315040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201452" y="783609"/>
                            <a:ext cx="5600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4DDE2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OpenCart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565431" y="783609"/>
                            <a:ext cx="10801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7B5D11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Hardware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Trouble.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5pt;margin-top:10.2pt;height:78.8pt;width:536.45pt;mso-position-horizontal-relative:page;mso-wrap-distance-bottom:0pt;mso-wrap-distance-top:0pt;z-index:-251655168;mso-width-relative:page;mso-height-relative:page;" coordsize="6812915,1000760" o:gfxdata="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">
                <o:lock v:ext="edit" aspectratio="f"/>
                <v:shape id="Graphic 5" o:spid="_x0000_s1026" o:spt="100" style="position:absolute;left:15024;top:4318;height:294640;width:1731645;" fillcolor="#BEBEBE" filled="t" stroked="f" coordsize="1731645,294640" o:gfxdata="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wn1iugAAANoA&#10;AAAPAAAAAAAAAAEAIAAAACIAAABkcnMvZG93bnJldi54bWxQSwECFAAUAAAACACHTuJAMy8FnjsA&#10;AAA5AAAAEAAAAAAAAAABACAAAAAJAQAAZHJzL3NoYXBleG1sLnhtbFBLBQYAAAAABgAGAFsBAACz&#10;AwAAAAA=&#10;" path="m1682496,294132l48768,294132,29969,290428,14511,280001,3989,264447,0,245364,0,48768,3989,30041,14511,14606,29969,4060,48768,0,1682496,0,1701794,4060,1717419,14606,1727774,30041,1731264,48768,1731264,245364,1727774,264447,1717419,280001,1701794,290428,1682496,2941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795;top:0;height:303530;width:1741170;" fillcolor="#000000" filled="t" stroked="f" coordsize="1741170,303530" o:gfxdata="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WFz+vQAA&#10;ANoAAAAPAAAAAAAAAAEAIAAAACIAAABkcnMvZG93bnJldi54bWxQSwECFAAUAAAACACHTuJAMy8F&#10;njsAAAA5AAAAEAAAAAAAAAABACAAAAAMAQAAZHJzL3NoYXBleG1sLnhtbFBLBQYAAAAABgAGAFsB&#10;AAC2AwAAAAA=&#10;" path="m1689887,303402l50723,303402,47929,303187,11948,283854,4109,270992,4038,270846,3918,270586,2133,265683,812,260527,0,255257,0,48145,19278,12217,50723,0,1689887,0,1717650,9461,51984,9461,49329,9664,49187,9664,44910,10312,21106,23634,19319,25587,16770,28997,14711,32410,14611,32556,14493,32765,12695,36516,11329,40309,11227,40557,10217,44538,10096,45008,9502,49047,9486,254355,10114,258394,10185,258864,10644,260527,11185,262635,11303,263093,12644,266712,12695,266886,12801,267144,14497,270586,14611,270846,16916,274624,17478,275335,19481,278015,22364,281152,51154,293877,1717737,293877,1717192,294284,1692681,303187,1689887,303402xem1717737,293877l1689456,293877,1691675,293700,1696164,293001,1719504,279768,1721129,278015,1723132,275335,1723694,274624,1725917,270992,1727809,267144,1729308,263093,1729966,260527,1730425,258864,1731124,254355,1731108,49047,1730514,45008,1729447,40766,1728340,37718,1727987,36690,1695701,10312,1688626,9461,1717650,9461,1736502,32410,1736573,32556,1736674,32765,1738477,37718,1739798,42875,1740611,48145,1740611,255257,1728773,283705,1728662,283854,1725142,287718,1721332,291198,1717737,2938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788960;top:27178;height:294640;width:1763395;" fillcolor="#BEBEBE" filled="t" stroked="f" coordsize="1763395,294640" o:gfxdata="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zJTLsAAADa&#10;AAAADwAAAAAAAAABACAAAAAiAAAAZHJzL2Rvd25yZXYueG1sUEsBAhQAFAAAAAgAh07iQDMvBZ47&#10;AAAAOQAAABAAAAAAAAAAAQAgAAAACgEAAGRycy9zaGFwZXhtbC54bWxQSwUGAAAAAAYABgBbAQAA&#10;tAMAAAAA&#10;" path="m1714500,294131l48768,294131,30112,290428,14701,280001,4132,264447,0,245363,0,48767,4132,30041,14701,14606,30112,4060,48768,0,1714500,0,1733798,4060,1749423,14606,1759778,30041,1763268,48767,1763268,245363,1759778,264447,1749423,280001,1733798,290428,1714500,2941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1784985;top:22859;height:303530;width:1772920;" fillcolor="#000000" filled="t" stroked="f" coordsize="1772920,303530" o:gfxdata="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1wOFctAAAANoAAAAPAAAA&#10;AAAAAAEAIAAAACIAAABkcnMvZG93bnJldi54bWxQSwECFAAUAAAACACHTuJAMy8FnjsAAAA5AAAA&#10;EAAAAAAAAAABACAAAAADAQAAZHJzL3NoYXBleG1sLnhtbFBLBQYAAAAABgAGAFsBAACtAwAAAAA=&#10;" path="m1721637,303402l50723,303402,47929,303187,11948,283854,4109,270992,4038,270846,3918,270586,2133,265683,812,260527,0,255257,0,48145,19278,12204,50723,0,1721637,0,1749402,9461,51984,9461,49329,9664,49187,9664,44910,10312,21106,23634,19319,25587,16770,28997,14711,32410,14611,32556,14493,32766,12695,36516,11329,40309,11227,40557,10217,44538,10096,45008,9502,49047,9486,254355,10114,258394,10185,258864,10644,260527,11185,262635,11302,263093,12644,266712,12695,266886,12801,267144,14497,270586,14611,270846,16916,274624,17478,275335,19481,278015,51154,293877,1749487,293877,1748942,294284,1724431,303187,1721637,303402xem1749487,293877l1721206,293877,1723425,293700,1727914,293001,1751254,279768,1752879,278015,1754882,275335,1755444,274624,1757667,270992,1759559,267144,1761058,263093,1761716,260527,1762175,258864,1762874,254355,1762858,49047,1762264,45008,1761197,40767,1760090,37719,1759737,36690,1727451,10312,1720376,9461,1749402,9461,1768323,32556,1768424,32766,1770227,37719,1771548,42875,1772361,48145,1772361,255257,1760511,283705,1760400,283854,1756892,287718,1753082,291198,1749487,2938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606165;top:10795;height:641858;width:3187776;" filled="f" o:preferrelative="t" stroked="f" coordsize="21600,21600" o:gfxdata="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VWk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Graphic 10" o:spid="_x0000_s1026" o:spt="100" style="position:absolute;left:5880;top:342645;height:294640;width:1750060;" fillcolor="#BEBEBE" filled="t" stroked="f" coordsize="1750060,294640" o:gfxdata="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Fy/b4A&#10;AADbAAAADwAAAAAAAAABACAAAAAiAAAAZHJzL2Rvd25yZXYueG1sUEsBAhQAFAAAAAgAh07iQDMv&#10;BZ47AAAAOQAAABAAAAAAAAAAAQAgAAAADQEAAGRycy9zaGFwZXhtbC54bWxQSwUGAAAAAAYABgBb&#10;AQAAtwMAAAAA&#10;" path="m1700784,294132l48768,294132,29398,290142,13749,279620,3417,264162,0,245364,0,48768,3417,29755,13749,14225,29398,3774,48768,0,1700784,0,1719582,3774,1735040,14225,1745562,29755,1749552,48768,1749552,245364,1745562,264162,1735040,279620,1719582,290142,1700784,2941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635;top:337820;height:303530;width:1759585;" fillcolor="#000000" filled="t" stroked="f" coordsize="1759585,303530" o:gfxdata="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ZFAy8AAAA&#10;2wAAAA8AAAAAAAAAAQAgAAAAIgAAAGRycy9kb3ducmV2LnhtbFBLAQIUABQAAAAIAIdO4kAzLwWe&#10;OwAAADkAAAAQAAAAAAAAAAEAIAAAAAsBAABkcnMvc2hhcGV4bWwueG1sUEsFBgAAAAAGAAYAWwEA&#10;ALUDAAAAAA==&#10;" path="m1708302,303403l50723,303403,47929,303187,11948,283854,4109,270992,4038,270846,3918,270586,2133,265684,812,260527,0,255257,0,48145,19278,12204,50723,0,1708302,0,1736135,9512,51320,9512,49329,9664,49187,9664,44910,10312,21106,23634,19319,25587,16770,28997,14711,32410,14611,32556,14493,32766,12695,36516,11329,40309,11227,40557,10217,44538,10096,45008,9502,49047,9486,254355,10114,258394,10185,258864,10644,260527,11185,262636,11303,263093,12644,266712,12695,266886,12801,267144,14497,270586,14611,270846,16916,274624,17478,275336,19481,278015,22364,281152,51154,293878,1736152,293878,1735607,294284,1711096,303187,1708302,303403xem1736152,293878l1707871,293878,1710090,293700,1714579,293001,1737919,279768,1739544,278015,1741547,275336,1742109,274624,1744332,270992,1746224,267144,1747723,263093,1748381,260527,1748840,258864,1749539,254355,1749523,49047,1748929,45008,1747862,40767,1746755,37719,1746402,36690,1714116,10312,1707705,9512,1736135,9512,1754917,32410,1754988,32556,1755089,32766,1756892,37719,1758213,42875,1759026,48145,1759026,255257,1739747,291198,1736152,29387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1785912;top:360934;height:294640;width:1772920;" fillcolor="#BEBEBE" filled="t" stroked="f" coordsize="1772920,294640" o:gfxdata="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Qpt65AAAA2wAA&#10;AA8AAAAAAAAAAQAgAAAAIgAAAGRycy9kb3ducmV2LnhtbFBLAQIUABQAAAAIAIdO4kAzLwWeOwAA&#10;ADkAAAAQAAAAAAAAAAEAIAAAAAgBAABkcnMvc2hhcGV4bWwueG1sUEsFBgAAAAAGAAYAWwEAALID&#10;AAAAAA==&#10;" path="m1723644,294131l48768,294131,29684,290214,14130,279715,3703,264233,0,245364,0,48768,3703,29826,14130,14320,29684,3846,48768,0,1723644,0,1742727,3846,1758281,14320,1768708,29826,1772412,48768,1772412,245364,1768708,264233,1758281,279715,1742727,290214,1723644,2941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1781175;top:356234;height:303530;width:1782445;" fillcolor="#000000" filled="t" stroked="f" coordsize="1782445,303530" o:gfxdata="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xdaa8AAAA&#10;2wAAAA8AAAAAAAAAAQAgAAAAIgAAAGRycy9kb3ducmV2LnhtbFBLAQIUABQAAAAIAIdO4kAzLwWe&#10;OwAAADkAAAAQAAAAAAAAAAEAIAAAAAsBAABkcnMvc2hhcGV4bWwueG1sUEsFBgAAAAAGAAYAWwEA&#10;ALUDAAAAAA==&#10;" path="m1731162,303402l50723,303402,47929,303187,11948,283854,4109,270992,4038,270846,3918,270586,2133,265683,812,260527,0,255257,0,48145,19278,12204,50723,0,1731162,0,1758995,9512,51320,9512,49329,9664,49187,9664,44910,10312,21106,23634,19319,25587,16770,28997,14711,32410,14611,32556,14493,32766,12695,36516,11329,40309,11227,40557,10217,44538,10096,45008,9502,49047,9486,254355,10114,258394,10185,258864,10644,260527,11185,262635,11303,263093,12644,266712,12695,266886,12801,267144,14497,270586,14611,270846,16916,274624,17478,275335,19481,278015,51154,293877,1759012,293877,1758467,294284,1733956,303187,1731162,303402xem1759012,293877l1730731,293877,1732950,293700,1737439,293001,1760779,279768,1762404,278015,1764407,275335,1764969,274624,1767192,270992,1769084,267144,1770583,263093,1771241,260527,1771700,258864,1772399,254355,1772383,49047,1771789,45008,1770722,40767,1769615,37719,1769262,36690,1736976,10312,1730565,9512,1758995,9512,1777848,32556,1777949,32766,1779752,37719,1781073,42875,1781886,48145,1781886,255257,1762607,291198,1759012,2938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3608616;top:690118;height:294640;width:1731645;" fillcolor="#BEBEBE" filled="t" stroked="f" coordsize="1731645,294640" o:gfxdata="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qTsjugAAANsA&#10;AAAPAAAAAAAAAAEAIAAAACIAAABkcnMvZG93bnJldi54bWxQSwECFAAUAAAACACHTuJAMy8FnjsA&#10;AAA5AAAAEAAAAAAAAAABACAAAAAJAQAAZHJzL3NoYXBleG1sLnhtbFBLBQYAAAAABgAGAFsBAACz&#10;AwAAAAA=&#10;" path="m1680972,294132l48767,294132,29541,290428,13939,280001,3560,264447,0,245364,0,48768,3560,30041,13939,14606,29541,4060,48767,0,1680972,0,1700365,4060,1716181,14606,1726965,30041,1731264,48768,1731264,245364,1726965,264447,1716181,280001,1700365,290428,1680972,2941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3603625;top:685800;height:303530;width:1740535;" fillcolor="#000000" filled="t" stroked="f" coordsize="1740535,303530" o:gfxdata="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sVDLsAAADb&#10;AAAADwAAAAAAAAABACAAAAAiAAAAZHJzL2Rvd25yZXYueG1sUEsBAhQAFAAAAAgAh07iQDMvBZ47&#10;AAAAOQAAABAAAAAAAAAAAQAgAAAACgEAAGRycy9zaGFwZXhtbC54bWxQSwUGAAAAAAYABgBbAQAA&#10;tAMAAAAA&#10;" path="m1689252,303402l50723,303402,47929,303187,11948,283854,0,255257,0,48145,19278,12217,50723,0,1689252,0,1717083,9512,51320,9512,49329,9664,49187,9664,44910,10312,21106,23634,19319,25587,16770,28997,14711,32410,14611,32556,14493,32765,12695,36516,11329,40309,11227,40557,10217,44538,10096,45008,9502,49047,9486,254355,10114,258394,10185,258864,10644,260527,11185,262635,11302,263093,12644,266712,12695,266886,12801,267144,14497,270586,14611,270846,16916,274624,17478,275335,19481,278015,22364,281152,51154,293877,1717102,293877,1716557,294284,1692046,303187,1689252,303402xem1717102,293877l1688821,293877,1691040,293700,1695529,293001,1718869,279768,1720494,278015,1722497,275335,1723059,274624,1725282,270992,1727174,267144,1728673,263093,1729331,260527,1729790,258864,1730489,254355,1730473,49047,1729879,45008,1728812,40766,1727705,37718,1727352,36690,1695066,10312,1688655,9512,1717083,9512,1735867,32410,1735938,32556,1736039,32765,1737842,37718,1739163,42875,1739976,48145,1739976,255257,1720697,291198,1717102,2938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4356;top:699262;height:294640;width:1725295;" fillcolor="#BEBEBE" filled="t" stroked="f" coordsize="1725295,294640" o:gfxdata="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cnibsAAADb&#10;AAAADwAAAAAAAAABACAAAAAiAAAAZHJzL2Rvd25yZXYueG1sUEsBAhQAFAAAAAgAh07iQDMvBZ47&#10;AAAAOQAAABAAAAAAAAAAAQAgAAAACgEAAGRycy9zaGFwZXhtbC54bWxQSwUGAAAAAAYABgBbAQAA&#10;tAMAAAAA&#10;" path="m1676400,294131l48767,294131,29898,290285,14416,279811,3917,264305,0,245364,0,48768,3917,29898,14416,14416,29898,3917,48767,0,1676400,0,1695483,3917,1711037,14416,1721464,29898,1725167,48768,1725167,245364,1721464,264305,1711037,279811,1695483,290285,1676400,2941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0;top:694690;height:303530;width:1734820;" fillcolor="#000000" filled="t" stroked="f" coordsize="1734820,303530" o:gfxdata="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pza8AAAA&#10;2wAAAA8AAAAAAAAAAQAgAAAAIgAAAGRycy9kb3ducmV2LnhtbFBLAQIUABQAAAAIAIdO4kAzLwWe&#10;OwAAADkAAAAQAAAAAAAAAAEAIAAAAAsBAABkcnMvc2hhcGV4bWwueG1sUEsFBgAAAAAGAAYAWwEA&#10;ALUDAAAAAA==&#10;" path="m1683537,303402l50723,303402,47929,303187,11948,283854,4109,270992,4038,270846,3918,270586,2133,265684,812,260527,0,255257,0,48145,19278,12217,50723,0,1683537,0,1711368,9512,51320,9512,49329,9664,49187,9664,44910,10312,21106,23634,19319,25587,16770,28997,14711,32410,14611,32556,14493,32766,12695,36516,11329,40309,11227,40557,10217,44538,10096,45008,9502,49047,9486,254355,10114,258394,10185,258864,10644,260527,11185,262636,11303,263093,12644,266712,12695,266886,12801,267144,14497,270586,14611,270846,16916,274624,17478,275336,19481,278015,51154,293877,1711387,293877,1710842,294284,1686331,303187,1683537,303402xem1711387,293877l1683106,293877,1685325,293700,1689814,293001,1713154,279768,1714779,278015,1716782,275336,1717344,274624,1719567,270992,1721459,267144,1722958,263093,1723616,260527,1724075,258864,1724774,254355,1724758,49047,1724164,45008,1723097,40767,1721990,37719,1721637,36690,1689351,10312,1682940,9512,1711368,9512,1730152,32410,1730223,32556,1730324,32766,1732127,37719,1733448,42875,1734261,48145,1734261,255257,1714982,291198,1711387,2938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775244;top:702309;height:294640;width:1780539;" fillcolor="#BEBEBE" filled="t" stroked="f" coordsize="1780539,294640" o:gfxdata="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uCh74A&#10;AADbAAAADwAAAAAAAAABACAAAAAiAAAAZHJzL2Rvd25yZXYueG1sUEsBAhQAFAAAAAgAh07iQDMv&#10;BZ47AAAAOQAAABAAAAAAAAAAAQAgAAAADQEAAGRycy9zaGFwZXhtbC54bWxQSwUGAAAAAAYABgBb&#10;AQAAtwMAAAAA&#10;" path="m1731263,294131l48767,294131,29969,289999,14511,279430,3989,264019,0,245364,0,48768,3989,29612,14511,14035,29969,3632,48767,0,1731263,0,1750276,3632,1765806,14035,1776257,29612,1780032,48768,1780032,245364,1776257,264019,1765806,279430,1750276,289999,1731263,2941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71014;top:697230;height:303530;width:1789430;" fillcolor="#000000" filled="t" stroked="f" coordsize="1789430,303530" o:gfxdata="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q3/IugAAANsA&#10;AAAPAAAAAAAAAAEAIAAAACIAAABkcnMvZG93bnJldi54bWxQSwECFAAUAAAACACHTuJAMy8FnjsA&#10;AAA5AAAAEAAAAAAAAAABACAAAAAJAQAAZHJzL3NoYXBleG1sLnhtbFBLBQYAAAAABgAGAFsBAACz&#10;AwAAAAA=&#10;" path="m1738147,303402l50723,303402,47929,303187,11948,283854,4109,270992,4038,270846,3918,270586,2133,265683,812,260527,0,255257,0,48145,19278,12204,50723,0,1738147,0,1765980,9512,51320,9512,49329,9664,49187,9664,44910,10312,21106,23634,19319,25587,16770,28997,14711,32410,14611,32556,14493,32765,12695,36516,11329,40309,11227,40557,10217,44538,10096,45008,9502,49047,9486,254355,10114,258394,10185,258864,10644,260527,11185,262635,11302,263093,12644,266712,12695,266886,12801,267144,14497,270586,14611,270846,16916,274624,17478,275335,19481,278015,51154,293877,1765997,293877,1765452,294284,1740941,303187,1738147,303402xem1765997,293877l1737716,293877,1739935,293700,1744424,293001,1767764,279768,1769389,278015,1771392,275335,1771954,274624,1774177,270992,1776069,267144,1777568,263093,1778226,260527,1778685,258864,1779384,254355,1779368,49047,1778774,45008,1777707,40767,1776600,37719,1776247,36690,1743961,10312,1737550,9512,1765980,9512,1784762,32410,1784833,32556,1784934,32765,1786737,37719,1788058,42875,1788871,48145,1788871,255257,1777033,283705,1776922,283854,1773402,287718,1769592,291198,1765997,2938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5390172;top:690118;height:303530;width:1417320;" fillcolor="#BEBEBE" filled="t" stroked="f" coordsize="1417320,303530" o:gfxdata="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9+0q5AAAA2wAA&#10;AA8AAAAAAAAAAQAgAAAAIgAAAGRycy9kb3ducmV2LnhtbFBLAQIUABQAAAAIAIdO4kAzLwWeOwAA&#10;ADkAAAAQAAAAAAAAAAEAIAAAAAgBAABkcnMvc2hhcGV4bWwueG1sUEsFBgAAAAAGAAYAWwEAALID&#10;AAAAAA==&#10;" path="m1367027,303275l50291,303275,30984,299305,15063,288497,4184,272506,0,252984,0,50292,4184,30627,15063,14587,30984,3827,50291,0,1367027,0,1386764,3827,1402827,14587,1413564,30627,1417320,50292,1417320,252984,1413564,272506,1402827,288497,1386764,299305,1367027,3032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5386082;top:685177;height:313055;width:1426845;" fillcolor="#000000" filled="t" stroked="f" coordsize="1426845,313055" o:gfxdata="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KqLvQAA&#10;ANsAAAAPAAAAAAAAAAEAIAAAACIAAABkcnMvZG93bnJldi54bWxQSwECFAAUAAAACACHTuJAMy8F&#10;njsAAAA5AAAAEAAAAAAAAAABACAAAAAMAQAAZHJzL3NoYXBleG1sLnhtbFBLBQYAAAAABgAGAFsB&#10;AAC2AwAAAAA=&#10;" path="m1374051,312902l52209,312902,49352,312686,12344,292836,0,263347,0,49568,19850,12560,52209,0,1374051,0,1402156,9372,55232,9372,49923,9652,50609,9652,46239,10325,46050,10325,41743,11430,12808,37484,11381,41414,11276,41667,10229,45796,10109,46266,9490,50469,9486,262445,10138,266636,10210,267106,11236,271030,11353,271487,12757,275247,12808,275418,12915,275678,14799,279529,14871,279679,17183,283438,17649,284022,19837,286956,52647,303390,1402386,303390,1397596,306298,1392745,308635,1387665,310489,1382356,311861,1376908,312686,1374051,312902xem50756,9652l49923,9652,55232,9372,54538,9372,50756,9652xem1376337,9652l1375493,9652,1371731,9372,1371028,9372,1376337,9652xem1402342,303390l1373612,303390,1375898,303212,1380606,302475,1404916,288582,1406423,286956,1408611,284022,1409077,283438,1411389,279679,1413344,275678,1414906,271487,1416050,267106,1416629,263347,1416786,262445,1416769,50469,1416151,46266,1415046,41871,1413926,38811,1413522,37655,1384517,11430,1380210,10325,1380020,10325,1375651,9652,1376337,9652,1371028,9372,1402156,9372,1425435,44119,1426260,49568,1426260,263347,1406410,300342,1402342,30339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2" o:spid="_x0000_s1026" o:spt="202" type="#_x0000_t202" style="position:absolute;left:652056;top:72983;height:156845;width:471170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C5DFB0">
                        <w:pPr>
                          <w:spacing w:before="0" w:line="247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C0C0C0"/>
                          </w:rPr>
                          <w:t>Laravel</w:t>
                        </w:r>
                      </w:p>
                    </w:txbxContent>
                  </v:textbox>
                </v:shape>
                <v:shape id="Textbox 23" o:spid="_x0000_s1026" o:spt="202" type="#_x0000_t202" style="position:absolute;left:2340648;top:120669;height:140335;width:676275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B483E6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CodeIgniter</w:t>
                        </w:r>
                      </w:p>
                    </w:txbxContent>
                  </v:textbox>
                </v:shape>
                <v:shape id="Textbox 24" o:spid="_x0000_s1026" o:spt="202" type="#_x0000_t202" style="position:absolute;left:4199928;top:110013;height:140335;width:57023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53F18B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Javascript</w:t>
                        </w:r>
                      </w:p>
                    </w:txbxContent>
                  </v:textbox>
                </v:shape>
                <v:shape id="Textbox 25" o:spid="_x0000_s1026" o:spt="202" type="#_x0000_t202" style="position:absolute;left:5909855;top:108477;height:140335;width:35623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BD85B3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Vue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js</w:t>
                        </w:r>
                      </w:p>
                    </w:txbxContent>
                  </v:textbox>
                </v:shape>
                <v:shape id="Textbox 26" o:spid="_x0000_s1026" o:spt="202" type="#_x0000_t202" style="position:absolute;left:700824;top:434625;height:140335;width:372745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1A3E70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Nuxtjs</w:t>
                        </w:r>
                      </w:p>
                    </w:txbxContent>
                  </v:textbox>
                </v:shape>
                <v:shape id="Textbox 27" o:spid="_x0000_s1026" o:spt="202" type="#_x0000_t202" style="position:absolute;left:2453424;top:454437;height:140335;width:450215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3750EA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22"/>
                            <w:shd w:val="clear" w:color="auto" w:fill="C0C0C0"/>
                          </w:rPr>
                          <w:t>React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sz w:val="22"/>
                            <w:shd w:val="clear" w:color="auto" w:fill="C0C0C0"/>
                          </w:rPr>
                          <w:t xml:space="preserve"> js</w:t>
                        </w:r>
                      </w:p>
                    </w:txbxContent>
                  </v:textbox>
                </v:shape>
                <v:shape id="Textbox 28" o:spid="_x0000_s1026" o:spt="202" type="#_x0000_t202" style="position:absolute;left:4276128;top:434625;height:140335;width:413384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5C5E2E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MySQL</w:t>
                        </w:r>
                      </w:p>
                    </w:txbxContent>
                  </v:textbox>
                </v:shape>
                <v:shape id="Textbox 29" o:spid="_x0000_s1026" o:spt="202" type="#_x0000_t202" style="position:absolute;left:6001296;top:446817;height:140335;width:180340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D8942B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Git</w:t>
                        </w:r>
                      </w:p>
                    </w:txbxContent>
                  </v:textbox>
                </v:shape>
                <v:shape id="Textbox 30" o:spid="_x0000_s1026" o:spt="202" type="#_x0000_t202" style="position:absolute;left:586524;top:792765;height:140335;width:57467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E8B105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Bootstrap</w:t>
                        </w:r>
                      </w:p>
                    </w:txbxContent>
                  </v:textbox>
                </v:shape>
                <v:shape id="Textbox 31" o:spid="_x0000_s1026" o:spt="202" type="#_x0000_t202" style="position:absolute;left:2355888;top:794277;height:140335;width:63500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315040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Wordpress</w:t>
                        </w:r>
                      </w:p>
                    </w:txbxContent>
                  </v:textbox>
                </v:shape>
                <v:shape id="Textbox 32" o:spid="_x0000_s1026" o:spt="202" type="#_x0000_t202" style="position:absolute;left:4201452;top:783609;height:140335;width:56007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4DDE2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OpenCart</w:t>
                        </w:r>
                      </w:p>
                    </w:txbxContent>
                  </v:textbox>
                </v:shape>
                <v:shape id="Textbox 33" o:spid="_x0000_s1026" o:spt="202" type="#_x0000_t202" style="position:absolute;left:5565431;top:783609;height:140335;width:108013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7B5D11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Hardware</w:t>
                        </w:r>
                        <w:r>
                          <w:rPr>
                            <w:rFonts w:ascii="Calibri"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Trouble.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44FCFB9">
      <w:pPr>
        <w:pStyle w:val="7"/>
        <w:spacing w:after="0"/>
        <w:rPr>
          <w:rFonts w:ascii="Arial"/>
          <w:b/>
          <w:sz w:val="15"/>
        </w:rPr>
        <w:sectPr>
          <w:footerReference r:id="rId5" w:type="default"/>
          <w:type w:val="continuous"/>
          <w:pgSz w:w="11920" w:h="16870"/>
          <w:pgMar w:top="940" w:right="283" w:bottom="900" w:left="708" w:header="0" w:footer="714" w:gutter="0"/>
          <w:pgNumType w:start="1"/>
          <w:cols w:space="720" w:num="1"/>
        </w:sectPr>
      </w:pPr>
    </w:p>
    <w:p w14:paraId="0AD2302C">
      <w:pPr>
        <w:pStyle w:val="2"/>
        <w:tabs>
          <w:tab w:val="left" w:pos="10605"/>
        </w:tabs>
        <w:spacing w:before="72"/>
      </w:pPr>
      <w:r>
        <w:rPr>
          <w:rFonts w:ascii="Times New Roman"/>
          <w:b w:val="0"/>
          <w:color w:val="000000"/>
          <w:spacing w:val="43"/>
          <w:shd w:val="clear" w:color="auto" w:fill="BDBDBD"/>
        </w:rPr>
        <w:t xml:space="preserve"> </w:t>
      </w:r>
      <w:r>
        <w:rPr>
          <w:color w:val="000000"/>
          <w:spacing w:val="-2"/>
          <w:shd w:val="clear" w:color="auto" w:fill="BDBDBD"/>
        </w:rPr>
        <w:t>PROJECTS</w:t>
      </w:r>
      <w:r>
        <w:rPr>
          <w:color w:val="000000"/>
          <w:shd w:val="clear" w:color="auto" w:fill="BDBDBD"/>
        </w:rPr>
        <w:tab/>
      </w:r>
    </w:p>
    <w:p w14:paraId="3A60E9C8">
      <w:pPr>
        <w:pStyle w:val="7"/>
        <w:spacing w:before="10"/>
        <w:rPr>
          <w:rFonts w:ascii="Arial"/>
          <w:b/>
          <w:sz w:val="19"/>
        </w:rPr>
      </w:pPr>
    </w:p>
    <w:tbl>
      <w:tblPr>
        <w:tblStyle w:val="6"/>
        <w:tblW w:w="0" w:type="auto"/>
        <w:tblInd w:w="3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4687"/>
        <w:gridCol w:w="4941"/>
      </w:tblGrid>
      <w:tr w14:paraId="0EB99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589" w:type="dxa"/>
          </w:tcPr>
          <w:p w14:paraId="777AD2D3">
            <w:pPr>
              <w:pStyle w:val="11"/>
              <w:spacing w:before="0" w:line="266" w:lineRule="exact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SL</w:t>
            </w:r>
            <w:r>
              <w:rPr>
                <w:rFonts w:ascii="Calibri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/>
                <w:b/>
                <w:spacing w:val="-10"/>
                <w:sz w:val="20"/>
                <w:szCs w:val="20"/>
              </w:rPr>
              <w:t>.</w:t>
            </w:r>
          </w:p>
        </w:tc>
        <w:tc>
          <w:tcPr>
            <w:tcW w:w="4687" w:type="dxa"/>
          </w:tcPr>
          <w:p w14:paraId="3410F323">
            <w:pPr>
              <w:pStyle w:val="11"/>
              <w:spacing w:before="0" w:line="266" w:lineRule="exact"/>
              <w:ind w:left="149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Project</w:t>
            </w:r>
            <w:r>
              <w:rPr>
                <w:rFonts w:ascii="Calibri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/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4941" w:type="dxa"/>
          </w:tcPr>
          <w:p w14:paraId="3EA32F01">
            <w:pPr>
              <w:pStyle w:val="11"/>
              <w:spacing w:before="0" w:line="266" w:lineRule="exact"/>
              <w:ind w:left="0" w:leftChars="0" w:firstLine="190" w:firstLineChars="100"/>
              <w:jc w:val="left"/>
              <w:rPr>
                <w:rFonts w:ascii="Calibri"/>
                <w:b/>
                <w:sz w:val="20"/>
                <w:szCs w:val="20"/>
              </w:rPr>
            </w:pPr>
            <w:r>
              <w:rPr>
                <w:rFonts w:ascii="Calibri"/>
                <w:b/>
                <w:spacing w:val="-5"/>
                <w:sz w:val="20"/>
                <w:szCs w:val="20"/>
              </w:rPr>
              <w:t>URL</w:t>
            </w:r>
          </w:p>
        </w:tc>
      </w:tr>
      <w:tr w14:paraId="3E4445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89" w:type="dxa"/>
          </w:tcPr>
          <w:p w14:paraId="2F5195D5">
            <w:pPr>
              <w:pStyle w:val="11"/>
              <w:spacing w:before="0" w:line="252" w:lineRule="exac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1.</w:t>
            </w:r>
          </w:p>
        </w:tc>
        <w:tc>
          <w:tcPr>
            <w:tcW w:w="4687" w:type="dxa"/>
          </w:tcPr>
          <w:p w14:paraId="0929E3DE">
            <w:pPr>
              <w:pStyle w:val="11"/>
              <w:spacing w:before="0" w:line="252" w:lineRule="exact"/>
              <w:ind w:left="1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"http://123.200.16.26/swisstex/" \h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ERP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spacing w:val="-2"/>
                <w:sz w:val="20"/>
                <w:szCs w:val="20"/>
              </w:rPr>
              <w:t xml:space="preserve"> Swisstexgroup</w:t>
            </w:r>
          </w:p>
        </w:tc>
        <w:tc>
          <w:tcPr>
            <w:tcW w:w="4941" w:type="dxa"/>
          </w:tcPr>
          <w:p w14:paraId="7DA34BB9">
            <w:pPr>
              <w:pStyle w:val="11"/>
              <w:spacing w:before="0" w:line="252" w:lineRule="exact"/>
              <w:ind w:left="220" w:leftChars="0" w:firstLine="0" w:firstLineChars="0"/>
              <w:jc w:val="left"/>
              <w:rPr>
                <w:rStyle w:val="8"/>
                <w:sz w:val="20"/>
                <w:szCs w:val="20"/>
              </w:rPr>
            </w:pPr>
            <w:r>
              <w:rPr>
                <w:rStyle w:val="8"/>
                <w:sz w:val="20"/>
                <w:szCs w:val="20"/>
              </w:rPr>
              <w:fldChar w:fldCharType="begin"/>
            </w:r>
            <w:r>
              <w:rPr>
                <w:rStyle w:val="8"/>
                <w:sz w:val="20"/>
                <w:szCs w:val="20"/>
              </w:rPr>
              <w:instrText xml:space="preserve"> HYPERLINK "http://123.200.16.26/swisstex" \h </w:instrText>
            </w:r>
            <w:r>
              <w:rPr>
                <w:rStyle w:val="8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http://123.200.16.26/swisstex</w:t>
            </w:r>
            <w:r>
              <w:rPr>
                <w:rStyle w:val="8"/>
                <w:sz w:val="20"/>
                <w:szCs w:val="20"/>
              </w:rPr>
              <w:fldChar w:fldCharType="end"/>
            </w:r>
          </w:p>
        </w:tc>
      </w:tr>
      <w:tr w14:paraId="0BD78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4292C5E2">
            <w:pPr>
              <w:pStyle w:val="11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2.</w:t>
            </w:r>
          </w:p>
        </w:tc>
        <w:tc>
          <w:tcPr>
            <w:tcW w:w="4687" w:type="dxa"/>
          </w:tcPr>
          <w:p w14:paraId="54D27FED">
            <w:pPr>
              <w:pStyle w:val="11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Ecommerce Platforms</w:t>
            </w:r>
          </w:p>
        </w:tc>
        <w:tc>
          <w:tcPr>
            <w:tcW w:w="4941" w:type="dxa"/>
          </w:tcPr>
          <w:p w14:paraId="299F8D6F">
            <w:pPr>
              <w:pStyle w:val="11"/>
              <w:ind w:left="220" w:leftChars="0" w:firstLine="0" w:firstLineChars="0"/>
              <w:jc w:val="left"/>
              <w:rPr>
                <w:sz w:val="20"/>
                <w:szCs w:val="20"/>
              </w:rPr>
            </w:pPr>
            <w:r>
              <w:rPr>
                <w:rStyle w:val="8"/>
                <w:rFonts w:hint="default"/>
                <w:sz w:val="20"/>
                <w:szCs w:val="20"/>
              </w:rPr>
              <w:fldChar w:fldCharType="begin"/>
            </w:r>
            <w:r>
              <w:rPr>
                <w:rStyle w:val="8"/>
                <w:rFonts w:hint="default"/>
                <w:sz w:val="20"/>
                <w:szCs w:val="20"/>
              </w:rPr>
              <w:instrText xml:space="preserve"> HYPERLINK "https://vogexi.com/" </w:instrText>
            </w:r>
            <w:r>
              <w:rPr>
                <w:rStyle w:val="8"/>
                <w:rFonts w:hint="default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/>
                <w:sz w:val="20"/>
                <w:szCs w:val="20"/>
              </w:rPr>
              <w:t>https://vogexi.com/</w:t>
            </w:r>
            <w:r>
              <w:rPr>
                <w:rStyle w:val="8"/>
                <w:rFonts w:hint="default"/>
                <w:sz w:val="20"/>
                <w:szCs w:val="20"/>
              </w:rPr>
              <w:fldChar w:fldCharType="end"/>
            </w:r>
          </w:p>
        </w:tc>
      </w:tr>
      <w:tr w14:paraId="2A689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89" w:type="dxa"/>
          </w:tcPr>
          <w:p w14:paraId="001A731D">
            <w:pPr>
              <w:pStyle w:val="11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3.</w:t>
            </w:r>
          </w:p>
        </w:tc>
        <w:tc>
          <w:tcPr>
            <w:tcW w:w="4687" w:type="dxa"/>
          </w:tcPr>
          <w:p w14:paraId="59BBC7CC">
            <w:pPr>
              <w:pStyle w:val="11"/>
              <w:ind w:left="1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"https://bijonprofile.com/" \h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Govt.Project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BGB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(Inventory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Management)</w:t>
            </w:r>
          </w:p>
        </w:tc>
        <w:tc>
          <w:tcPr>
            <w:tcW w:w="4941" w:type="dxa"/>
          </w:tcPr>
          <w:p w14:paraId="450EBD59">
            <w:pPr>
              <w:pStyle w:val="11"/>
              <w:ind w:left="220" w:leftChars="0" w:firstLine="0" w:firstLineChars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Private</w:t>
            </w:r>
          </w:p>
        </w:tc>
      </w:tr>
      <w:tr w14:paraId="6062A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190CD06E">
            <w:pPr>
              <w:pStyle w:val="11"/>
              <w:spacing w:before="33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4.</w:t>
            </w:r>
          </w:p>
        </w:tc>
        <w:tc>
          <w:tcPr>
            <w:tcW w:w="4687" w:type="dxa"/>
          </w:tcPr>
          <w:p w14:paraId="62C2F469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Learning Platform </w:t>
            </w:r>
          </w:p>
        </w:tc>
        <w:tc>
          <w:tcPr>
            <w:tcW w:w="4941" w:type="dxa"/>
          </w:tcPr>
          <w:p w14:paraId="01984450">
            <w:pPr>
              <w:pStyle w:val="11"/>
              <w:spacing w:before="33"/>
              <w:ind w:left="220" w:leftChars="0" w:firstLine="0" w:firstLineChars="0"/>
              <w:jc w:val="left"/>
              <w:rPr>
                <w:sz w:val="20"/>
                <w:szCs w:val="20"/>
              </w:rPr>
            </w:pPr>
            <w:r>
              <w:rPr>
                <w:rStyle w:val="8"/>
                <w:rFonts w:hint="default"/>
                <w:sz w:val="20"/>
                <w:szCs w:val="20"/>
              </w:rPr>
              <w:t>https://w3programmer.net</w:t>
            </w:r>
          </w:p>
        </w:tc>
      </w:tr>
      <w:tr w14:paraId="01738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2486FBBD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5.</w:t>
            </w:r>
          </w:p>
        </w:tc>
        <w:tc>
          <w:tcPr>
            <w:tcW w:w="4687" w:type="dxa"/>
          </w:tcPr>
          <w:p w14:paraId="35CA430C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Employee Management Software</w:t>
            </w:r>
          </w:p>
        </w:tc>
        <w:tc>
          <w:tcPr>
            <w:tcW w:w="4941" w:type="dxa"/>
          </w:tcPr>
          <w:p w14:paraId="7A4EEFE4">
            <w:pPr>
              <w:pStyle w:val="11"/>
              <w:spacing w:before="33"/>
              <w:ind w:left="220" w:leftChars="0" w:firstLine="0" w:firstLineChars="0"/>
              <w:jc w:val="left"/>
              <w:rPr>
                <w:rFonts w:hint="default"/>
                <w:spacing w:val="-2"/>
                <w:sz w:val="20"/>
                <w:szCs w:val="20"/>
              </w:rPr>
            </w:pPr>
            <w:r>
              <w:rPr>
                <w:rStyle w:val="8"/>
                <w:rFonts w:hint="default"/>
                <w:sz w:val="20"/>
                <w:szCs w:val="20"/>
              </w:rPr>
              <w:t>https://futuregenit.com/documents/hr/</w:t>
            </w:r>
          </w:p>
        </w:tc>
      </w:tr>
      <w:tr w14:paraId="45F72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2AEF4CD6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6.</w:t>
            </w:r>
          </w:p>
        </w:tc>
        <w:tc>
          <w:tcPr>
            <w:tcW w:w="4687" w:type="dxa"/>
          </w:tcPr>
          <w:p w14:paraId="15B49224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Dropshipping Admin Panel</w:t>
            </w:r>
          </w:p>
        </w:tc>
        <w:tc>
          <w:tcPr>
            <w:tcW w:w="4941" w:type="dxa"/>
          </w:tcPr>
          <w:p w14:paraId="2F23C72F">
            <w:pPr>
              <w:pStyle w:val="11"/>
              <w:spacing w:before="33"/>
              <w:ind w:left="220" w:leftChars="0" w:firstLine="0" w:firstLineChars="0"/>
              <w:jc w:val="left"/>
              <w:rPr>
                <w:rFonts w:hint="default"/>
                <w:spacing w:val="-2"/>
                <w:sz w:val="20"/>
                <w:szCs w:val="20"/>
              </w:rPr>
            </w:pPr>
            <w:r>
              <w:rPr>
                <w:rStyle w:val="8"/>
                <w:rFonts w:hint="default"/>
                <w:sz w:val="20"/>
                <w:szCs w:val="20"/>
              </w:rPr>
              <w:t>https://futuregenit.com/documents/hr/</w:t>
            </w:r>
          </w:p>
        </w:tc>
      </w:tr>
      <w:tr w14:paraId="1B550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0146C90C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7.</w:t>
            </w:r>
          </w:p>
        </w:tc>
        <w:tc>
          <w:tcPr>
            <w:tcW w:w="4687" w:type="dxa"/>
          </w:tcPr>
          <w:p w14:paraId="58A20246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B2B Ecommerce Management System</w:t>
            </w:r>
          </w:p>
        </w:tc>
        <w:tc>
          <w:tcPr>
            <w:tcW w:w="4941" w:type="dxa"/>
          </w:tcPr>
          <w:p w14:paraId="0DB002F0">
            <w:pPr>
              <w:pStyle w:val="11"/>
              <w:spacing w:before="33"/>
              <w:ind w:left="220" w:leftChars="0" w:firstLine="0" w:firstLineChars="0"/>
              <w:jc w:val="left"/>
              <w:rPr>
                <w:rFonts w:hint="default"/>
                <w:spacing w:val="-2"/>
                <w:sz w:val="20"/>
                <w:szCs w:val="20"/>
              </w:rPr>
            </w:pPr>
            <w:r>
              <w:rPr>
                <w:rStyle w:val="8"/>
                <w:rFonts w:hint="default"/>
                <w:sz w:val="20"/>
                <w:szCs w:val="20"/>
              </w:rPr>
              <w:t>https://futuregenit.com/documents/Ekroybd/</w:t>
            </w:r>
          </w:p>
        </w:tc>
      </w:tr>
      <w:tr w14:paraId="60EED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294E0DF6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8.</w:t>
            </w:r>
          </w:p>
        </w:tc>
        <w:tc>
          <w:tcPr>
            <w:tcW w:w="4687" w:type="dxa"/>
          </w:tcPr>
          <w:p w14:paraId="417B8E52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 Management</w:t>
            </w:r>
          </w:p>
        </w:tc>
        <w:tc>
          <w:tcPr>
            <w:tcW w:w="4941" w:type="dxa"/>
          </w:tcPr>
          <w:p w14:paraId="24F5C8AE">
            <w:pPr>
              <w:pStyle w:val="11"/>
              <w:spacing w:before="33"/>
              <w:ind w:left="220" w:leftChars="0" w:firstLine="0" w:firstLineChars="0"/>
              <w:jc w:val="left"/>
              <w:rPr>
                <w:rFonts w:hint="default"/>
                <w:spacing w:val="-2"/>
                <w:sz w:val="20"/>
                <w:szCs w:val="20"/>
              </w:rPr>
            </w:pPr>
            <w:r>
              <w:rPr>
                <w:rStyle w:val="8"/>
                <w:rFonts w:hint="default"/>
              </w:rPr>
              <w:t>https://futuregenit.com/documents/POS_Documents/</w:t>
            </w:r>
          </w:p>
        </w:tc>
      </w:tr>
      <w:tr w14:paraId="47A4C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43EFE341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9.</w:t>
            </w:r>
          </w:p>
        </w:tc>
        <w:tc>
          <w:tcPr>
            <w:tcW w:w="4687" w:type="dxa"/>
          </w:tcPr>
          <w:p w14:paraId="43E64280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Transportation Management</w:t>
            </w:r>
          </w:p>
        </w:tc>
        <w:tc>
          <w:tcPr>
            <w:tcW w:w="4941" w:type="dxa"/>
          </w:tcPr>
          <w:p w14:paraId="12DAF394">
            <w:pPr>
              <w:pStyle w:val="11"/>
              <w:spacing w:before="33"/>
              <w:ind w:left="220" w:leftChars="0" w:firstLine="0" w:firstLineChars="0"/>
              <w:rPr>
                <w:rFonts w:hint="default"/>
                <w:spacing w:val="-2"/>
                <w:sz w:val="20"/>
                <w:szCs w:val="20"/>
              </w:rPr>
            </w:pPr>
            <w:r>
              <w:rPr>
                <w:rStyle w:val="8"/>
                <w:rFonts w:hint="default"/>
                <w:sz w:val="20"/>
                <w:szCs w:val="20"/>
              </w:rPr>
              <w:t>https://futuregenit.com/documents/Transport_management_Documents/</w:t>
            </w:r>
          </w:p>
        </w:tc>
      </w:tr>
      <w:tr w14:paraId="108B2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68E2E550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10.</w:t>
            </w:r>
          </w:p>
        </w:tc>
        <w:tc>
          <w:tcPr>
            <w:tcW w:w="4687" w:type="dxa"/>
          </w:tcPr>
          <w:p w14:paraId="3717AD07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Crypto Trading Management</w:t>
            </w:r>
          </w:p>
        </w:tc>
        <w:tc>
          <w:tcPr>
            <w:tcW w:w="4941" w:type="dxa"/>
          </w:tcPr>
          <w:p w14:paraId="6A996E6C">
            <w:pPr>
              <w:pStyle w:val="11"/>
              <w:spacing w:before="33"/>
              <w:ind w:left="228" w:leftChars="0" w:hanging="8" w:firstLineChars="0"/>
              <w:rPr>
                <w:rStyle w:val="8"/>
                <w:rFonts w:hint="default"/>
              </w:rPr>
            </w:pPr>
            <w:r>
              <w:rPr>
                <w:rStyle w:val="8"/>
                <w:rFonts w:hint="default"/>
              </w:rPr>
              <w:t>https://crypto.futuregenit.com/</w:t>
            </w:r>
          </w:p>
        </w:tc>
      </w:tr>
      <w:tr w14:paraId="23A1F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2FCCAF0D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11.</w:t>
            </w:r>
          </w:p>
        </w:tc>
        <w:tc>
          <w:tcPr>
            <w:tcW w:w="4687" w:type="dxa"/>
          </w:tcPr>
          <w:p w14:paraId="02BA586A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Ocean Trading and Mining Management</w:t>
            </w:r>
          </w:p>
        </w:tc>
        <w:tc>
          <w:tcPr>
            <w:tcW w:w="4941" w:type="dxa"/>
          </w:tcPr>
          <w:p w14:paraId="3B93E4C0">
            <w:pPr>
              <w:pStyle w:val="11"/>
              <w:spacing w:before="33"/>
              <w:ind w:left="228" w:leftChars="0" w:hanging="8" w:firstLineChars="0"/>
              <w:rPr>
                <w:rStyle w:val="8"/>
                <w:rFonts w:hint="default"/>
              </w:rPr>
            </w:pPr>
            <w:r>
              <w:rPr>
                <w:rStyle w:val="8"/>
                <w:rFonts w:hint="default"/>
              </w:rPr>
              <w:t>https://oceantradeai.futuregenit.com/</w:t>
            </w:r>
          </w:p>
        </w:tc>
      </w:tr>
      <w:tr w14:paraId="11B90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0025A1E4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12.</w:t>
            </w:r>
          </w:p>
        </w:tc>
        <w:tc>
          <w:tcPr>
            <w:tcW w:w="4687" w:type="dxa"/>
          </w:tcPr>
          <w:p w14:paraId="3F3ABE03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Ocean Trading and Mining Admin</w:t>
            </w:r>
          </w:p>
        </w:tc>
        <w:tc>
          <w:tcPr>
            <w:tcW w:w="4941" w:type="dxa"/>
          </w:tcPr>
          <w:p w14:paraId="4F830C70">
            <w:pPr>
              <w:pStyle w:val="11"/>
              <w:spacing w:before="33"/>
              <w:ind w:left="228" w:leftChars="0" w:hanging="8" w:firstLineChars="0"/>
              <w:rPr>
                <w:rStyle w:val="8"/>
                <w:rFonts w:hint="default"/>
              </w:rPr>
            </w:pPr>
            <w:r>
              <w:rPr>
                <w:rStyle w:val="8"/>
                <w:rFonts w:hint="default"/>
              </w:rPr>
              <w:t>https://admin.oceantradeai.futuregenit.com/</w:t>
            </w:r>
          </w:p>
        </w:tc>
      </w:tr>
      <w:tr w14:paraId="7A0155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31A1D775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13.</w:t>
            </w:r>
          </w:p>
        </w:tc>
        <w:tc>
          <w:tcPr>
            <w:tcW w:w="4687" w:type="dxa"/>
          </w:tcPr>
          <w:p w14:paraId="411CFAB5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Courier Management</w:t>
            </w:r>
          </w:p>
        </w:tc>
        <w:tc>
          <w:tcPr>
            <w:tcW w:w="4941" w:type="dxa"/>
          </w:tcPr>
          <w:p w14:paraId="5A07B8B9">
            <w:pPr>
              <w:pStyle w:val="11"/>
              <w:spacing w:before="33"/>
              <w:ind w:left="220" w:leftChars="0" w:firstLine="0" w:firstLineChars="0"/>
              <w:rPr>
                <w:rStyle w:val="8"/>
                <w:rFonts w:hint="default"/>
              </w:rPr>
            </w:pPr>
            <w:r>
              <w:rPr>
                <w:rStyle w:val="8"/>
                <w:rFonts w:hint="default"/>
              </w:rPr>
              <w:t>https://futuregenit.com/service-details/efficient-courier-delivery-management-software-solutions</w:t>
            </w:r>
          </w:p>
        </w:tc>
      </w:tr>
      <w:tr w14:paraId="776C4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294599F2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14.</w:t>
            </w:r>
          </w:p>
        </w:tc>
        <w:tc>
          <w:tcPr>
            <w:tcW w:w="4687" w:type="dxa"/>
          </w:tcPr>
          <w:p w14:paraId="139B3B09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Simple Inventory Management</w:t>
            </w:r>
          </w:p>
        </w:tc>
        <w:tc>
          <w:tcPr>
            <w:tcW w:w="4941" w:type="dxa"/>
          </w:tcPr>
          <w:p w14:paraId="42A4B7EE">
            <w:pPr>
              <w:pStyle w:val="11"/>
              <w:spacing w:before="33"/>
              <w:ind w:left="220" w:leftChars="0" w:firstLine="0" w:firstLineChars="0"/>
              <w:rPr>
                <w:rStyle w:val="8"/>
                <w:rFonts w:hint="default"/>
              </w:rPr>
            </w:pPr>
            <w:r>
              <w:rPr>
                <w:rStyle w:val="8"/>
                <w:rFonts w:hint="default"/>
              </w:rPr>
              <w:t>https://account.onlinesoft.co.uk/login</w:t>
            </w:r>
          </w:p>
        </w:tc>
      </w:tr>
      <w:tr w14:paraId="4B020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35F129C6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15.</w:t>
            </w:r>
          </w:p>
        </w:tc>
        <w:tc>
          <w:tcPr>
            <w:tcW w:w="4687" w:type="dxa"/>
          </w:tcPr>
          <w:p w14:paraId="5CD4CBE9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PDF Convert Tools</w:t>
            </w:r>
          </w:p>
        </w:tc>
        <w:tc>
          <w:tcPr>
            <w:tcW w:w="4941" w:type="dxa"/>
          </w:tcPr>
          <w:p w14:paraId="4451859C">
            <w:pPr>
              <w:pStyle w:val="11"/>
              <w:spacing w:before="33"/>
              <w:ind w:left="220" w:leftChars="0" w:firstLine="0" w:firstLineChars="0"/>
              <w:rPr>
                <w:rStyle w:val="8"/>
                <w:rFonts w:hint="default"/>
              </w:rPr>
            </w:pPr>
            <w:r>
              <w:rPr>
                <w:rStyle w:val="8"/>
                <w:rFonts w:hint="default"/>
              </w:rPr>
              <w:t>https://twopdf.com/</w:t>
            </w:r>
          </w:p>
        </w:tc>
      </w:tr>
      <w:tr w14:paraId="0AAFE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07D41C5A">
            <w:pPr>
              <w:pStyle w:val="11"/>
              <w:spacing w:before="33"/>
              <w:rPr>
                <w:rFonts w:hint="default"/>
                <w:spacing w:val="-5"/>
                <w:sz w:val="20"/>
                <w:szCs w:val="20"/>
                <w:lang w:val="en-US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16.</w:t>
            </w:r>
          </w:p>
        </w:tc>
        <w:tc>
          <w:tcPr>
            <w:tcW w:w="4687" w:type="dxa"/>
          </w:tcPr>
          <w:p w14:paraId="01E54FA5">
            <w:pPr>
              <w:pStyle w:val="11"/>
              <w:spacing w:before="33"/>
              <w:ind w:left="14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Gerate Management </w:t>
            </w:r>
          </w:p>
        </w:tc>
        <w:tc>
          <w:tcPr>
            <w:tcW w:w="4941" w:type="dxa"/>
          </w:tcPr>
          <w:p w14:paraId="264D474D">
            <w:pPr>
              <w:pStyle w:val="11"/>
              <w:spacing w:before="33"/>
              <w:ind w:left="220" w:leftChars="0" w:firstLine="0" w:firstLineChars="0"/>
              <w:rPr>
                <w:rFonts w:hint="default"/>
                <w:spacing w:val="-2"/>
                <w:sz w:val="20"/>
                <w:szCs w:val="20"/>
              </w:rPr>
            </w:pPr>
            <w:r>
              <w:rPr>
                <w:rStyle w:val="8"/>
                <w:rFonts w:hint="default"/>
              </w:rPr>
              <w:t>https://gm.futuregenit.com/login</w:t>
            </w:r>
          </w:p>
        </w:tc>
      </w:tr>
      <w:tr w14:paraId="1527B2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89" w:type="dxa"/>
          </w:tcPr>
          <w:p w14:paraId="55AB55F0">
            <w:pPr>
              <w:pStyle w:val="11"/>
              <w:spacing w:before="36"/>
              <w:rPr>
                <w:sz w:val="20"/>
                <w:szCs w:val="20"/>
              </w:rPr>
            </w:pPr>
            <w:r>
              <w:rPr>
                <w:rFonts w:hint="default"/>
                <w:spacing w:val="-5"/>
                <w:sz w:val="20"/>
                <w:szCs w:val="20"/>
                <w:lang w:val="en-US"/>
              </w:rPr>
              <w:t>17</w:t>
            </w:r>
            <w:r>
              <w:rPr>
                <w:spacing w:val="-5"/>
                <w:sz w:val="20"/>
                <w:szCs w:val="20"/>
              </w:rPr>
              <w:t>.</w:t>
            </w:r>
          </w:p>
        </w:tc>
        <w:tc>
          <w:tcPr>
            <w:tcW w:w="4687" w:type="dxa"/>
          </w:tcPr>
          <w:p w14:paraId="04533EDA">
            <w:pPr>
              <w:pStyle w:val="11"/>
              <w:spacing w:before="36"/>
              <w:ind w:left="1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"http://invoice-generator.futuregenit.com/" \h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Invoice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Generator</w:t>
            </w:r>
            <w:r>
              <w:rPr>
                <w:spacing w:val="-2"/>
                <w:sz w:val="20"/>
                <w:szCs w:val="20"/>
              </w:rPr>
              <w:fldChar w:fldCharType="end"/>
            </w:r>
          </w:p>
        </w:tc>
        <w:tc>
          <w:tcPr>
            <w:tcW w:w="4941" w:type="dxa"/>
          </w:tcPr>
          <w:p w14:paraId="72731EF8">
            <w:pPr>
              <w:pStyle w:val="11"/>
              <w:spacing w:before="36"/>
              <w:ind w:left="220" w:leftChars="0" w:firstLine="0" w:firstLineChars="0"/>
              <w:rPr>
                <w:rStyle w:val="8"/>
              </w:rPr>
            </w:pPr>
            <w:r>
              <w:rPr>
                <w:rStyle w:val="8"/>
              </w:rPr>
              <w:fldChar w:fldCharType="begin"/>
            </w:r>
            <w:r>
              <w:rPr>
                <w:rStyle w:val="8"/>
              </w:rPr>
              <w:instrText xml:space="preserve"> HYPERLINK "http://invoice-generator.futuregenit.com/" \h </w:instrText>
            </w:r>
            <w:r>
              <w:rPr>
                <w:rStyle w:val="8"/>
              </w:rPr>
              <w:fldChar w:fldCharType="separate"/>
            </w:r>
            <w:r>
              <w:rPr>
                <w:rStyle w:val="8"/>
              </w:rPr>
              <w:t>http://invoice-generator.futuregenit.com</w:t>
            </w:r>
            <w:r>
              <w:rPr>
                <w:rStyle w:val="8"/>
              </w:rPr>
              <w:fldChar w:fldCharType="end"/>
            </w:r>
          </w:p>
        </w:tc>
      </w:tr>
      <w:tr w14:paraId="6947D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9" w:type="dxa"/>
          </w:tcPr>
          <w:p w14:paraId="60180E03">
            <w:pPr>
              <w:pStyle w:val="11"/>
              <w:rPr>
                <w:sz w:val="20"/>
                <w:szCs w:val="20"/>
              </w:rPr>
            </w:pPr>
          </w:p>
        </w:tc>
        <w:tc>
          <w:tcPr>
            <w:tcW w:w="4687" w:type="dxa"/>
          </w:tcPr>
          <w:p w14:paraId="76C5ADCE">
            <w:pPr>
              <w:pStyle w:val="11"/>
              <w:ind w:left="149"/>
              <w:rPr>
                <w:sz w:val="20"/>
                <w:szCs w:val="20"/>
              </w:rPr>
            </w:pPr>
          </w:p>
        </w:tc>
        <w:tc>
          <w:tcPr>
            <w:tcW w:w="4941" w:type="dxa"/>
          </w:tcPr>
          <w:p w14:paraId="7D547D8D">
            <w:pPr>
              <w:pStyle w:val="11"/>
              <w:ind w:left="468"/>
              <w:rPr>
                <w:sz w:val="20"/>
                <w:szCs w:val="20"/>
              </w:rPr>
            </w:pPr>
          </w:p>
        </w:tc>
      </w:tr>
    </w:tbl>
    <w:p w14:paraId="2D6A5C57">
      <w:pPr>
        <w:pStyle w:val="7"/>
        <w:spacing w:before="116"/>
        <w:rPr>
          <w:rFonts w:ascii="Arial"/>
          <w:b/>
          <w:sz w:val="26"/>
        </w:rPr>
      </w:pPr>
    </w:p>
    <w:p w14:paraId="6035C2B7">
      <w:pPr>
        <w:tabs>
          <w:tab w:val="left" w:pos="10605"/>
        </w:tabs>
        <w:spacing w:before="0"/>
        <w:ind w:left="241" w:right="0" w:firstLine="0"/>
        <w:jc w:val="left"/>
        <w:rPr>
          <w:rFonts w:ascii="Arial"/>
          <w:b/>
          <w:sz w:val="26"/>
        </w:rPr>
      </w:pPr>
      <w:r>
        <w:rPr>
          <w:rFonts w:ascii="Times New Roman"/>
          <w:color w:val="000000"/>
          <w:spacing w:val="38"/>
          <w:sz w:val="26"/>
          <w:shd w:val="clear" w:color="auto" w:fill="BDBDBD"/>
        </w:rPr>
        <w:t xml:space="preserve"> </w:t>
      </w:r>
      <w:r>
        <w:rPr>
          <w:rFonts w:ascii="Arial"/>
          <w:b/>
          <w:color w:val="000000"/>
          <w:sz w:val="26"/>
          <w:shd w:val="clear" w:color="auto" w:fill="BDBDBD"/>
        </w:rPr>
        <w:t>ONLINE</w:t>
      </w:r>
      <w:r>
        <w:rPr>
          <w:rFonts w:ascii="Arial"/>
          <w:b/>
          <w:color w:val="000000"/>
          <w:spacing w:val="-4"/>
          <w:sz w:val="26"/>
          <w:shd w:val="clear" w:color="auto" w:fill="BDBDBD"/>
        </w:rPr>
        <w:t xml:space="preserve"> </w:t>
      </w:r>
      <w:r>
        <w:rPr>
          <w:rFonts w:ascii="Arial"/>
          <w:b/>
          <w:color w:val="000000"/>
          <w:spacing w:val="-2"/>
          <w:sz w:val="26"/>
          <w:shd w:val="clear" w:color="auto" w:fill="BDBDBD"/>
        </w:rPr>
        <w:t>CERTIFICATES</w:t>
      </w:r>
      <w:r>
        <w:rPr>
          <w:rFonts w:ascii="Arial"/>
          <w:b/>
          <w:color w:val="000000"/>
          <w:sz w:val="26"/>
          <w:shd w:val="clear" w:color="auto" w:fill="BDBDBD"/>
        </w:rPr>
        <w:tab/>
      </w:r>
    </w:p>
    <w:p w14:paraId="45BAF7D1">
      <w:pPr>
        <w:pStyle w:val="4"/>
        <w:tabs>
          <w:tab w:val="left" w:pos="1039"/>
          <w:tab w:val="left" w:pos="6304"/>
        </w:tabs>
        <w:spacing w:before="252"/>
        <w:ind w:left="350"/>
      </w:pPr>
      <w:r>
        <w:rPr>
          <w:spacing w:val="-5"/>
        </w:rPr>
        <w:t>SL.</w:t>
      </w:r>
      <w:r>
        <w:tab/>
      </w:r>
      <w:r>
        <w:rPr>
          <w:spacing w:val="-4"/>
        </w:rPr>
        <w:t>Name</w:t>
      </w:r>
      <w:r>
        <w:tab/>
      </w:r>
      <w:r>
        <w:rPr>
          <w:spacing w:val="-5"/>
        </w:rPr>
        <w:t>URL</w:t>
      </w:r>
    </w:p>
    <w:p w14:paraId="479DCEC1">
      <w:pPr>
        <w:pStyle w:val="4"/>
        <w:spacing w:after="0"/>
        <w:sectPr>
          <w:footerReference r:id="rId6" w:type="default"/>
          <w:pgSz w:w="11920" w:h="16870"/>
          <w:pgMar w:top="1100" w:right="283" w:bottom="240" w:left="708" w:header="0" w:footer="49" w:gutter="0"/>
          <w:pgNumType w:start="2"/>
          <w:cols w:space="720" w:num="1"/>
        </w:sectPr>
      </w:pPr>
    </w:p>
    <w:p w14:paraId="23131A10">
      <w:pPr>
        <w:pStyle w:val="10"/>
        <w:numPr>
          <w:ilvl w:val="0"/>
          <w:numId w:val="1"/>
        </w:numPr>
        <w:tabs>
          <w:tab w:val="left" w:pos="1039"/>
        </w:tabs>
        <w:spacing w:before="76" w:after="0" w:line="312" w:lineRule="auto"/>
        <w:ind w:left="1039" w:right="38" w:hanging="543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16"/>
          <w:sz w:val="22"/>
        </w:rPr>
        <w:t xml:space="preserve"> </w:t>
      </w:r>
      <w:r>
        <w:rPr>
          <w:sz w:val="22"/>
        </w:rPr>
        <w:t>International</w:t>
      </w:r>
      <w:r>
        <w:rPr>
          <w:spacing w:val="-15"/>
          <w:sz w:val="22"/>
        </w:rPr>
        <w:t xml:space="preserve"> </w:t>
      </w:r>
      <w:r>
        <w:rPr>
          <w:sz w:val="22"/>
        </w:rPr>
        <w:t>Software Verified Certificate From edx</w:t>
      </w:r>
    </w:p>
    <w:p w14:paraId="2C986F8E">
      <w:pPr>
        <w:pStyle w:val="7"/>
        <w:spacing w:before="76" w:line="312" w:lineRule="auto"/>
        <w:ind w:left="496"/>
      </w:pPr>
      <w:r>
        <w:br w:type="column"/>
      </w:r>
      <w:r>
        <w:rPr>
          <w:spacing w:val="-2"/>
        </w:rPr>
        <w:t>https://courses.edx.org/certificates/bd415b f1d0c240019ab6381f210de</w:t>
      </w:r>
      <w:bookmarkStart w:id="2" w:name="_GoBack"/>
      <w:bookmarkEnd w:id="2"/>
      <w:r>
        <w:rPr>
          <w:spacing w:val="-2"/>
        </w:rPr>
        <w:t>0cc</w:t>
      </w:r>
    </w:p>
    <w:p w14:paraId="3820EDD8">
      <w:pPr>
        <w:pStyle w:val="7"/>
        <w:spacing w:after="0" w:line="312" w:lineRule="auto"/>
        <w:sectPr>
          <w:type w:val="continuous"/>
          <w:pgSz w:w="11920" w:h="16870"/>
          <w:pgMar w:top="940" w:right="283" w:bottom="900" w:left="708" w:header="0" w:footer="49" w:gutter="0"/>
          <w:cols w:equalWidth="0" w:num="2">
            <w:col w:w="4383" w:space="1425"/>
            <w:col w:w="5121"/>
          </w:cols>
        </w:sectPr>
      </w:pPr>
    </w:p>
    <w:p w14:paraId="511C2465">
      <w:pPr>
        <w:pStyle w:val="10"/>
        <w:numPr>
          <w:ilvl w:val="0"/>
          <w:numId w:val="1"/>
        </w:numPr>
        <w:tabs>
          <w:tab w:val="left" w:pos="1039"/>
          <w:tab w:val="left" w:pos="6304"/>
        </w:tabs>
        <w:spacing w:before="165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UML</w:t>
      </w:r>
      <w:r>
        <w:rPr>
          <w:spacing w:val="-5"/>
          <w:sz w:val="22"/>
        </w:rPr>
        <w:t xml:space="preserve"> </w:t>
      </w:r>
      <w:r>
        <w:rPr>
          <w:sz w:val="22"/>
        </w:rPr>
        <w:t>Class</w:t>
      </w:r>
      <w:r>
        <w:rPr>
          <w:spacing w:val="-4"/>
          <w:sz w:val="22"/>
        </w:rPr>
        <w:t xml:space="preserve"> </w:t>
      </w:r>
      <w:r>
        <w:rPr>
          <w:sz w:val="22"/>
        </w:rPr>
        <w:t>Diagrams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Engineering</w:t>
      </w:r>
      <w:r>
        <w:rPr>
          <w:sz w:val="22"/>
        </w:rPr>
        <w:tab/>
      </w:r>
      <w:r>
        <w:rPr>
          <w:spacing w:val="-2"/>
          <w:sz w:val="22"/>
        </w:rPr>
        <w:t>https://courses.edx.org/certificates/53913e</w:t>
      </w:r>
    </w:p>
    <w:p w14:paraId="04A8E3AF">
      <w:pPr>
        <w:pStyle w:val="7"/>
        <w:tabs>
          <w:tab w:val="left" w:pos="6304"/>
        </w:tabs>
        <w:spacing w:before="76"/>
        <w:ind w:left="1039"/>
      </w:pPr>
      <w:r>
        <w:t>Verified</w:t>
      </w:r>
      <w:r>
        <w:rPr>
          <w:spacing w:val="-7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edx</w:t>
      </w:r>
      <w:r>
        <w:tab/>
      </w:r>
      <w:r>
        <w:rPr>
          <w:spacing w:val="-2"/>
        </w:rPr>
        <w:t>028d1f43418b05aa763f4daedf</w:t>
      </w:r>
    </w:p>
    <w:p w14:paraId="11BFECEA">
      <w:pPr>
        <w:pStyle w:val="10"/>
        <w:numPr>
          <w:ilvl w:val="0"/>
          <w:numId w:val="1"/>
        </w:numPr>
        <w:tabs>
          <w:tab w:val="left" w:pos="1039"/>
          <w:tab w:val="left" w:pos="6304"/>
        </w:tabs>
        <w:spacing w:before="165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JS</w:t>
      </w:r>
      <w:r>
        <w:rPr>
          <w:spacing w:val="-7"/>
          <w:sz w:val="22"/>
        </w:rPr>
        <w:t xml:space="preserve"> </w:t>
      </w:r>
      <w:r>
        <w:rPr>
          <w:sz w:val="22"/>
        </w:rPr>
        <w:t>Algorithms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Structures</w:t>
      </w:r>
      <w:r>
        <w:rPr>
          <w:sz w:val="22"/>
        </w:rPr>
        <w:tab/>
      </w:r>
      <w:r>
        <w:fldChar w:fldCharType="begin"/>
      </w:r>
      <w:r>
        <w:instrText xml:space="preserve"> HYPERLINK "https://www.freecodecamp.org/certification/fccc03e4dfc-241c-41f8-bb1c" \h </w:instrText>
      </w:r>
      <w:r>
        <w:fldChar w:fldCharType="separate"/>
      </w:r>
      <w:r>
        <w:rPr>
          <w:spacing w:val="-2"/>
          <w:sz w:val="22"/>
        </w:rPr>
        <w:t>https://www.freecodecamp.org/certification</w:t>
      </w:r>
      <w:r>
        <w:rPr>
          <w:spacing w:val="-2"/>
          <w:sz w:val="22"/>
        </w:rPr>
        <w:fldChar w:fldCharType="end"/>
      </w:r>
    </w:p>
    <w:p w14:paraId="50E3FD0C">
      <w:pPr>
        <w:pStyle w:val="10"/>
        <w:spacing w:after="0" w:line="240" w:lineRule="auto"/>
        <w:jc w:val="left"/>
        <w:rPr>
          <w:sz w:val="22"/>
        </w:rPr>
        <w:sectPr>
          <w:type w:val="continuous"/>
          <w:pgSz w:w="11920" w:h="16870"/>
          <w:pgMar w:top="940" w:right="283" w:bottom="900" w:left="708" w:header="0" w:footer="49" w:gutter="0"/>
          <w:cols w:space="720" w:num="1"/>
        </w:sectPr>
      </w:pPr>
    </w:p>
    <w:p w14:paraId="4B5368BF">
      <w:pPr>
        <w:pStyle w:val="7"/>
        <w:spacing w:before="76"/>
        <w:ind w:left="1039"/>
      </w:pPr>
      <w:r>
        <w:t>Developer</w:t>
      </w:r>
      <w:r>
        <w:rPr>
          <w:spacing w:val="-9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freecodecamp</w:t>
      </w:r>
    </w:p>
    <w:p w14:paraId="29B76820">
      <w:pPr>
        <w:pStyle w:val="7"/>
      </w:pPr>
    </w:p>
    <w:p w14:paraId="5629C11A">
      <w:pPr>
        <w:pStyle w:val="7"/>
      </w:pPr>
    </w:p>
    <w:p w14:paraId="04B4415E">
      <w:pPr>
        <w:pStyle w:val="7"/>
        <w:spacing w:before="77"/>
      </w:pPr>
    </w:p>
    <w:p w14:paraId="0947C095">
      <w:pPr>
        <w:pStyle w:val="10"/>
        <w:numPr>
          <w:ilvl w:val="0"/>
          <w:numId w:val="1"/>
        </w:numPr>
        <w:tabs>
          <w:tab w:val="left" w:pos="1039"/>
        </w:tabs>
        <w:spacing w:before="0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7"/>
          <w:sz w:val="22"/>
        </w:rPr>
        <w:t xml:space="preserve"> </w:t>
      </w:r>
      <w:r>
        <w:rPr>
          <w:sz w:val="22"/>
        </w:rPr>
        <w:t>Web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Design</w:t>
      </w:r>
    </w:p>
    <w:p w14:paraId="31AEEB4D">
      <w:pPr>
        <w:pStyle w:val="7"/>
        <w:spacing w:before="76"/>
        <w:ind w:left="1039"/>
      </w:pPr>
      <w:r>
        <w:t>Developer</w:t>
      </w:r>
      <w:r>
        <w:rPr>
          <w:spacing w:val="-9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freecodecamp</w:t>
      </w:r>
    </w:p>
    <w:p w14:paraId="2E16DEA3">
      <w:pPr>
        <w:pStyle w:val="7"/>
      </w:pPr>
    </w:p>
    <w:p w14:paraId="6EB90187">
      <w:pPr>
        <w:pStyle w:val="7"/>
        <w:spacing w:before="16"/>
      </w:pPr>
    </w:p>
    <w:p w14:paraId="4E29E54C">
      <w:pPr>
        <w:pStyle w:val="10"/>
        <w:numPr>
          <w:ilvl w:val="0"/>
          <w:numId w:val="1"/>
        </w:numPr>
        <w:tabs>
          <w:tab w:val="left" w:pos="1039"/>
        </w:tabs>
        <w:spacing w:before="0" w:after="0" w:line="240" w:lineRule="auto"/>
        <w:ind w:left="1039" w:right="0" w:hanging="543"/>
        <w:jc w:val="left"/>
        <w:rPr>
          <w:sz w:val="22"/>
        </w:rPr>
      </w:pPr>
      <w:r>
        <w:rPr>
          <w:spacing w:val="-5"/>
          <w:sz w:val="22"/>
        </w:rPr>
        <w:t>PHP</w:t>
      </w:r>
    </w:p>
    <w:p w14:paraId="3A22E5D2">
      <w:pPr>
        <w:pStyle w:val="7"/>
        <w:spacing w:before="76"/>
        <w:ind w:left="1039"/>
      </w:pPr>
      <w:r>
        <w:t>Course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sololearn</w:t>
      </w:r>
    </w:p>
    <w:p w14:paraId="1ECD2B58">
      <w:pPr>
        <w:pStyle w:val="7"/>
        <w:spacing w:before="76" w:line="312" w:lineRule="auto"/>
        <w:ind w:left="496" w:right="634"/>
      </w:pPr>
      <w:r>
        <w:br w:type="column"/>
      </w:r>
      <w:r>
        <w:rPr>
          <w:spacing w:val="-2"/>
        </w:rPr>
        <w:t>/fccc03e4dfc-241c-41f8-bb1c 53773ce67f58/javascript-algorithms-and- data-structures</w:t>
      </w:r>
    </w:p>
    <w:p w14:paraId="2EFA0170">
      <w:pPr>
        <w:pStyle w:val="7"/>
        <w:spacing w:before="103"/>
        <w:ind w:left="496"/>
      </w:pPr>
      <w:r>
        <w:rPr>
          <w:spacing w:val="-2"/>
        </w:rPr>
        <w:t>https://</w:t>
      </w:r>
      <w:r>
        <w:fldChar w:fldCharType="begin"/>
      </w:r>
      <w:r>
        <w:instrText xml:space="preserve"> HYPERLINK "http://www.freecodecamp.org/certification" \h </w:instrText>
      </w:r>
      <w:r>
        <w:fldChar w:fldCharType="separate"/>
      </w:r>
      <w:r>
        <w:rPr>
          <w:spacing w:val="-2"/>
        </w:rPr>
        <w:t>www.freecodecamp.org/certification</w:t>
      </w:r>
      <w:r>
        <w:rPr>
          <w:spacing w:val="-2"/>
        </w:rPr>
        <w:fldChar w:fldCharType="end"/>
      </w:r>
    </w:p>
    <w:p w14:paraId="5C71C939">
      <w:pPr>
        <w:pStyle w:val="7"/>
        <w:spacing w:before="75" w:line="312" w:lineRule="auto"/>
        <w:ind w:left="496" w:right="901"/>
      </w:pPr>
      <w:r>
        <w:rPr>
          <w:spacing w:val="-2"/>
        </w:rPr>
        <w:t>/fccc03e4dfc-241c-41f8-bb1c- 53773ce67f58/responsive-web-design</w:t>
      </w:r>
    </w:p>
    <w:p w14:paraId="42D172D4">
      <w:pPr>
        <w:pStyle w:val="7"/>
        <w:spacing w:before="118" w:line="312" w:lineRule="auto"/>
        <w:ind w:left="496"/>
      </w:pPr>
      <w:r>
        <w:rPr>
          <w:spacing w:val="-2"/>
        </w:rPr>
        <w:t>https://</w:t>
      </w:r>
      <w:r>
        <w:fldChar w:fldCharType="begin"/>
      </w:r>
      <w:r>
        <w:instrText xml:space="preserve"> HYPERLINK "http://www.sololearn.com/Certificate/CT-" \h </w:instrText>
      </w:r>
      <w:r>
        <w:fldChar w:fldCharType="separate"/>
      </w:r>
      <w:r>
        <w:rPr>
          <w:spacing w:val="-2"/>
        </w:rPr>
        <w:t>www.sololearn.com/Certificate/CT-</w:t>
      </w:r>
      <w:r>
        <w:rPr>
          <w:spacing w:val="-2"/>
        </w:rPr>
        <w:fldChar w:fldCharType="end"/>
      </w:r>
      <w:r>
        <w:rPr>
          <w:spacing w:val="-2"/>
        </w:rPr>
        <w:t xml:space="preserve"> XBNLVCHG/pdf</w:t>
      </w:r>
    </w:p>
    <w:p w14:paraId="5E295B14">
      <w:pPr>
        <w:pStyle w:val="7"/>
        <w:spacing w:after="0" w:line="312" w:lineRule="auto"/>
        <w:sectPr>
          <w:type w:val="continuous"/>
          <w:pgSz w:w="11920" w:h="16870"/>
          <w:pgMar w:top="940" w:right="283" w:bottom="900" w:left="708" w:header="0" w:footer="49" w:gutter="0"/>
          <w:cols w:equalWidth="0" w:num="2">
            <w:col w:w="5371" w:space="437"/>
            <w:col w:w="5121"/>
          </w:cols>
        </w:sectPr>
      </w:pPr>
    </w:p>
    <w:p w14:paraId="1EF07E33">
      <w:pPr>
        <w:pStyle w:val="10"/>
        <w:numPr>
          <w:ilvl w:val="0"/>
          <w:numId w:val="1"/>
        </w:numPr>
        <w:tabs>
          <w:tab w:val="left" w:pos="1039"/>
        </w:tabs>
        <w:spacing w:before="165" w:after="0" w:line="240" w:lineRule="auto"/>
        <w:ind w:left="1039" w:right="0" w:hanging="543"/>
        <w:jc w:val="left"/>
        <w:rPr>
          <w:sz w:val="22"/>
        </w:rPr>
      </w:pPr>
      <w:r>
        <w:rPr>
          <w:spacing w:val="-5"/>
          <w:sz w:val="22"/>
        </w:rPr>
        <w:t>JS</w:t>
      </w:r>
    </w:p>
    <w:p w14:paraId="616B1E98">
      <w:pPr>
        <w:pStyle w:val="7"/>
        <w:spacing w:before="74"/>
        <w:ind w:left="1039"/>
      </w:pPr>
      <w:r>
        <w:t>Course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sololearn</w:t>
      </w:r>
    </w:p>
    <w:p w14:paraId="1B340161">
      <w:pPr>
        <w:pStyle w:val="10"/>
        <w:numPr>
          <w:ilvl w:val="0"/>
          <w:numId w:val="1"/>
        </w:numPr>
        <w:tabs>
          <w:tab w:val="left" w:pos="1039"/>
        </w:tabs>
        <w:spacing w:before="239" w:after="0" w:line="240" w:lineRule="auto"/>
        <w:ind w:left="1039" w:right="0" w:hanging="543"/>
        <w:jc w:val="left"/>
        <w:rPr>
          <w:sz w:val="22"/>
        </w:rPr>
      </w:pPr>
      <w:r>
        <w:rPr>
          <w:spacing w:val="-5"/>
          <w:sz w:val="22"/>
        </w:rPr>
        <w:t>SQL</w:t>
      </w:r>
    </w:p>
    <w:p w14:paraId="6542ED64">
      <w:pPr>
        <w:pStyle w:val="7"/>
        <w:spacing w:before="76"/>
        <w:ind w:left="1039"/>
      </w:pPr>
      <w:r>
        <w:t>Course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sololearn</w:t>
      </w:r>
    </w:p>
    <w:p w14:paraId="1A706A90">
      <w:pPr>
        <w:pStyle w:val="7"/>
        <w:spacing w:before="165" w:line="309" w:lineRule="auto"/>
        <w:ind w:left="496"/>
      </w:pPr>
      <w:r>
        <w:br w:type="column"/>
      </w:r>
      <w:r>
        <w:rPr>
          <w:spacing w:val="-2"/>
        </w:rPr>
        <w:t>https://</w:t>
      </w:r>
      <w:r>
        <w:fldChar w:fldCharType="begin"/>
      </w:r>
      <w:r>
        <w:instrText xml:space="preserve"> HYPERLINK "http://www.sololearn.com/Certificate/CT-" \h </w:instrText>
      </w:r>
      <w:r>
        <w:fldChar w:fldCharType="separate"/>
      </w:r>
      <w:r>
        <w:rPr>
          <w:spacing w:val="-2"/>
        </w:rPr>
        <w:t>www.sololearn.com/Certificate/CT-</w:t>
      </w:r>
      <w:r>
        <w:rPr>
          <w:spacing w:val="-2"/>
        </w:rPr>
        <w:fldChar w:fldCharType="end"/>
      </w:r>
      <w:r>
        <w:rPr>
          <w:spacing w:val="-2"/>
        </w:rPr>
        <w:t xml:space="preserve"> FA1TR0LD/pdf</w:t>
      </w:r>
    </w:p>
    <w:p w14:paraId="52E03844">
      <w:pPr>
        <w:pStyle w:val="7"/>
        <w:spacing w:before="166" w:line="312" w:lineRule="auto"/>
        <w:ind w:left="496"/>
      </w:pPr>
      <w:r>
        <w:rPr>
          <w:spacing w:val="-2"/>
        </w:rPr>
        <w:t>https://</w:t>
      </w:r>
      <w:r>
        <w:fldChar w:fldCharType="begin"/>
      </w:r>
      <w:r>
        <w:instrText xml:space="preserve"> HYPERLINK "http://www.sololearn.com/Certificate/CT-" \h </w:instrText>
      </w:r>
      <w:r>
        <w:fldChar w:fldCharType="separate"/>
      </w:r>
      <w:r>
        <w:rPr>
          <w:spacing w:val="-2"/>
        </w:rPr>
        <w:t>www.sololearn.com/Certificate/CT-</w:t>
      </w:r>
      <w:r>
        <w:rPr>
          <w:spacing w:val="-2"/>
        </w:rPr>
        <w:fldChar w:fldCharType="end"/>
      </w:r>
      <w:r>
        <w:rPr>
          <w:spacing w:val="-2"/>
        </w:rPr>
        <w:t xml:space="preserve"> NGCKF6RD/pdf</w:t>
      </w:r>
    </w:p>
    <w:p w14:paraId="0EB037F1">
      <w:pPr>
        <w:pStyle w:val="7"/>
        <w:spacing w:after="0" w:line="312" w:lineRule="auto"/>
        <w:sectPr>
          <w:type w:val="continuous"/>
          <w:pgSz w:w="11920" w:h="16870"/>
          <w:pgMar w:top="940" w:right="283" w:bottom="900" w:left="708" w:header="0" w:footer="49" w:gutter="0"/>
          <w:cols w:equalWidth="0" w:num="2">
            <w:col w:w="5371" w:space="437"/>
            <w:col w:w="5121"/>
          </w:cols>
        </w:sectPr>
      </w:pPr>
    </w:p>
    <w:p w14:paraId="5C68B17A">
      <w:pPr>
        <w:pStyle w:val="2"/>
        <w:tabs>
          <w:tab w:val="left" w:pos="10605"/>
        </w:tabs>
        <w:spacing w:before="67"/>
      </w:pPr>
      <w:r>
        <w:rPr>
          <w:rFonts w:ascii="Times New Roman"/>
          <w:b w:val="0"/>
          <w:color w:val="000000"/>
          <w:spacing w:val="41"/>
          <w:shd w:val="clear" w:color="auto" w:fill="BDBDBD"/>
        </w:rPr>
        <w:t xml:space="preserve"> </w:t>
      </w:r>
      <w:r>
        <w:rPr>
          <w:color w:val="000000"/>
          <w:spacing w:val="-2"/>
          <w:shd w:val="clear" w:color="auto" w:fill="BDBDBD"/>
        </w:rPr>
        <w:t>TRAINING</w:t>
      </w:r>
      <w:r>
        <w:rPr>
          <w:color w:val="000000"/>
          <w:shd w:val="clear" w:color="auto" w:fill="BDBDBD"/>
        </w:rPr>
        <w:tab/>
      </w:r>
    </w:p>
    <w:p w14:paraId="1C09E60E">
      <w:pPr>
        <w:tabs>
          <w:tab w:val="left" w:pos="1039"/>
          <w:tab w:val="left" w:pos="6304"/>
        </w:tabs>
        <w:spacing w:before="28"/>
        <w:ind w:left="41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5"/>
          <w:position w:val="1"/>
          <w:sz w:val="22"/>
        </w:rPr>
        <w:t>SL.</w:t>
      </w:r>
      <w:r>
        <w:rPr>
          <w:rFonts w:ascii="Arial"/>
          <w:b/>
          <w:position w:val="1"/>
          <w:sz w:val="22"/>
        </w:rPr>
        <w:tab/>
      </w:r>
      <w:r>
        <w:rPr>
          <w:rFonts w:ascii="Arial"/>
          <w:b/>
          <w:spacing w:val="-4"/>
          <w:position w:val="1"/>
          <w:sz w:val="22"/>
        </w:rPr>
        <w:t>Name</w:t>
      </w:r>
      <w:r>
        <w:rPr>
          <w:rFonts w:ascii="Arial"/>
          <w:b/>
          <w:position w:val="1"/>
          <w:sz w:val="22"/>
        </w:rPr>
        <w:tab/>
      </w:r>
      <w:r>
        <w:rPr>
          <w:rFonts w:ascii="Arial"/>
          <w:b/>
          <w:sz w:val="23"/>
        </w:rPr>
        <w:t>Training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pacing w:val="-2"/>
          <w:sz w:val="22"/>
        </w:rPr>
        <w:t>Institute</w:t>
      </w:r>
    </w:p>
    <w:p w14:paraId="3399ADD9">
      <w:pPr>
        <w:pStyle w:val="10"/>
        <w:numPr>
          <w:ilvl w:val="0"/>
          <w:numId w:val="2"/>
        </w:numPr>
        <w:tabs>
          <w:tab w:val="left" w:pos="1039"/>
          <w:tab w:val="left" w:pos="6304"/>
        </w:tabs>
        <w:spacing w:before="78" w:after="0" w:line="240" w:lineRule="auto"/>
        <w:ind w:left="1039" w:right="0" w:hanging="543"/>
        <w:jc w:val="left"/>
        <w:rPr>
          <w:position w:val="1"/>
          <w:sz w:val="22"/>
        </w:rPr>
      </w:pPr>
      <w:r>
        <w:rPr>
          <w:sz w:val="23"/>
        </w:rPr>
        <w:t>PHP</w:t>
      </w:r>
      <w:r>
        <w:rPr>
          <w:spacing w:val="-3"/>
          <w:sz w:val="23"/>
        </w:rPr>
        <w:t xml:space="preserve"> </w:t>
      </w:r>
      <w:r>
        <w:rPr>
          <w:sz w:val="23"/>
        </w:rPr>
        <w:t>CodeIgniter</w:t>
      </w:r>
      <w:r>
        <w:rPr>
          <w:spacing w:val="-2"/>
          <w:sz w:val="23"/>
        </w:rPr>
        <w:t xml:space="preserve"> Course</w:t>
      </w:r>
      <w:r>
        <w:rPr>
          <w:sz w:val="23"/>
        </w:rPr>
        <w:tab/>
      </w:r>
      <w:r>
        <w:rPr>
          <w:sz w:val="23"/>
        </w:rPr>
        <w:t>bd.jobs</w:t>
      </w:r>
      <w:r>
        <w:rPr>
          <w:spacing w:val="-8"/>
          <w:sz w:val="23"/>
        </w:rPr>
        <w:t xml:space="preserve"> </w:t>
      </w:r>
      <w:r>
        <w:rPr>
          <w:sz w:val="23"/>
        </w:rPr>
        <w:t>Training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Institute</w:t>
      </w:r>
    </w:p>
    <w:p w14:paraId="733C137D">
      <w:pPr>
        <w:pStyle w:val="10"/>
        <w:numPr>
          <w:ilvl w:val="0"/>
          <w:numId w:val="2"/>
        </w:numPr>
        <w:tabs>
          <w:tab w:val="left" w:pos="1039"/>
          <w:tab w:val="left" w:pos="6304"/>
        </w:tabs>
        <w:spacing w:before="79" w:after="0" w:line="240" w:lineRule="auto"/>
        <w:ind w:left="1039" w:right="0" w:hanging="543"/>
        <w:jc w:val="left"/>
        <w:rPr>
          <w:position w:val="1"/>
          <w:sz w:val="22"/>
        </w:rPr>
      </w:pPr>
      <w:r>
        <w:rPr>
          <w:position w:val="1"/>
          <w:sz w:val="22"/>
        </w:rPr>
        <w:t>PHP</w:t>
      </w:r>
      <w:r>
        <w:rPr>
          <w:spacing w:val="-8"/>
          <w:position w:val="1"/>
          <w:sz w:val="22"/>
        </w:rPr>
        <w:t xml:space="preserve"> </w:t>
      </w:r>
      <w:r>
        <w:rPr>
          <w:position w:val="1"/>
          <w:sz w:val="22"/>
        </w:rPr>
        <w:t>Advance</w:t>
      </w:r>
      <w:r>
        <w:rPr>
          <w:spacing w:val="-7"/>
          <w:position w:val="1"/>
          <w:sz w:val="22"/>
        </w:rPr>
        <w:t xml:space="preserve"> </w:t>
      </w:r>
      <w:r>
        <w:rPr>
          <w:position w:val="1"/>
          <w:sz w:val="22"/>
        </w:rPr>
        <w:t>CodeIgniter</w:t>
      </w:r>
      <w:r>
        <w:rPr>
          <w:spacing w:val="-7"/>
          <w:position w:val="1"/>
          <w:sz w:val="22"/>
        </w:rPr>
        <w:t xml:space="preserve"> </w:t>
      </w:r>
      <w:r>
        <w:rPr>
          <w:spacing w:val="-2"/>
          <w:position w:val="1"/>
          <w:sz w:val="22"/>
        </w:rPr>
        <w:t>Course</w:t>
      </w:r>
      <w:r>
        <w:rPr>
          <w:position w:val="1"/>
          <w:sz w:val="22"/>
        </w:rPr>
        <w:tab/>
      </w:r>
      <w:r>
        <w:rPr>
          <w:sz w:val="22"/>
        </w:rPr>
        <w:t>Talha</w:t>
      </w:r>
      <w:r>
        <w:rPr>
          <w:spacing w:val="-9"/>
          <w:sz w:val="22"/>
        </w:rPr>
        <w:t xml:space="preserve"> </w:t>
      </w:r>
      <w:r>
        <w:rPr>
          <w:sz w:val="22"/>
        </w:rPr>
        <w:t>Training</w:t>
      </w:r>
      <w:r>
        <w:rPr>
          <w:spacing w:val="-8"/>
          <w:sz w:val="22"/>
        </w:rPr>
        <w:t xml:space="preserve"> </w:t>
      </w:r>
      <w:r>
        <w:rPr>
          <w:spacing w:val="-2"/>
          <w:sz w:val="23"/>
        </w:rPr>
        <w:t>Institute</w:t>
      </w:r>
    </w:p>
    <w:p w14:paraId="61F23F96">
      <w:pPr>
        <w:pStyle w:val="10"/>
        <w:numPr>
          <w:ilvl w:val="0"/>
          <w:numId w:val="2"/>
        </w:numPr>
        <w:tabs>
          <w:tab w:val="left" w:pos="1039"/>
          <w:tab w:val="left" w:pos="6304"/>
        </w:tabs>
        <w:spacing w:before="80" w:after="0" w:line="240" w:lineRule="auto"/>
        <w:ind w:left="1039" w:right="0" w:hanging="543"/>
        <w:jc w:val="left"/>
        <w:rPr>
          <w:position w:val="1"/>
          <w:sz w:val="22"/>
        </w:rPr>
      </w:pPr>
      <w:r>
        <w:rPr>
          <w:sz w:val="23"/>
        </w:rPr>
        <w:t>PHP</w:t>
      </w:r>
      <w:r>
        <w:rPr>
          <w:spacing w:val="-4"/>
          <w:sz w:val="23"/>
        </w:rPr>
        <w:t xml:space="preserve"> </w:t>
      </w:r>
      <w:r>
        <w:rPr>
          <w:sz w:val="23"/>
        </w:rPr>
        <w:t>Zend</w:t>
      </w:r>
      <w:r>
        <w:rPr>
          <w:spacing w:val="-3"/>
          <w:sz w:val="23"/>
        </w:rPr>
        <w:t xml:space="preserve"> </w:t>
      </w:r>
      <w:r>
        <w:rPr>
          <w:sz w:val="23"/>
        </w:rPr>
        <w:t>Certification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Course</w:t>
      </w:r>
      <w:r>
        <w:rPr>
          <w:sz w:val="23"/>
        </w:rPr>
        <w:tab/>
      </w:r>
      <w:r>
        <w:rPr>
          <w:sz w:val="22"/>
        </w:rPr>
        <w:t>Talha</w:t>
      </w:r>
      <w:r>
        <w:rPr>
          <w:spacing w:val="-9"/>
          <w:sz w:val="22"/>
        </w:rPr>
        <w:t xml:space="preserve"> </w:t>
      </w:r>
      <w:r>
        <w:rPr>
          <w:sz w:val="22"/>
        </w:rPr>
        <w:t>Training</w:t>
      </w:r>
      <w:r>
        <w:rPr>
          <w:spacing w:val="-8"/>
          <w:sz w:val="22"/>
        </w:rPr>
        <w:t xml:space="preserve"> </w:t>
      </w:r>
      <w:r>
        <w:rPr>
          <w:spacing w:val="-2"/>
          <w:sz w:val="23"/>
        </w:rPr>
        <w:t>Institute</w:t>
      </w:r>
    </w:p>
    <w:p w14:paraId="39F6B39E">
      <w:pPr>
        <w:pStyle w:val="10"/>
        <w:numPr>
          <w:ilvl w:val="0"/>
          <w:numId w:val="2"/>
        </w:numPr>
        <w:tabs>
          <w:tab w:val="left" w:pos="1039"/>
          <w:tab w:val="left" w:pos="6304"/>
        </w:tabs>
        <w:spacing w:before="79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Cisco</w:t>
      </w:r>
      <w:r>
        <w:rPr>
          <w:spacing w:val="-7"/>
          <w:sz w:val="22"/>
        </w:rPr>
        <w:t xml:space="preserve"> </w:t>
      </w:r>
      <w:r>
        <w:rPr>
          <w:sz w:val="22"/>
        </w:rPr>
        <w:t>Certified</w:t>
      </w:r>
      <w:r>
        <w:rPr>
          <w:spacing w:val="-9"/>
          <w:sz w:val="22"/>
        </w:rPr>
        <w:t xml:space="preserve"> </w:t>
      </w:r>
      <w:r>
        <w:rPr>
          <w:sz w:val="22"/>
        </w:rPr>
        <w:t>Network</w:t>
      </w:r>
      <w:r>
        <w:rPr>
          <w:spacing w:val="-8"/>
          <w:sz w:val="22"/>
        </w:rPr>
        <w:t xml:space="preserve"> </w:t>
      </w:r>
      <w:r>
        <w:rPr>
          <w:sz w:val="22"/>
        </w:rPr>
        <w:t>Associate</w:t>
      </w:r>
      <w:r>
        <w:rPr>
          <w:spacing w:val="-9"/>
          <w:sz w:val="22"/>
        </w:rPr>
        <w:t xml:space="preserve"> </w:t>
      </w:r>
      <w:r>
        <w:rPr>
          <w:sz w:val="22"/>
        </w:rPr>
        <w:t>CCNA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Course</w:t>
      </w:r>
      <w:r>
        <w:rPr>
          <w:sz w:val="22"/>
        </w:rPr>
        <w:tab/>
      </w:r>
      <w:r>
        <w:rPr>
          <w:sz w:val="22"/>
        </w:rPr>
        <w:t>Dhaka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newhorizons</w:t>
      </w:r>
    </w:p>
    <w:p w14:paraId="7DEA7942">
      <w:pPr>
        <w:pStyle w:val="10"/>
        <w:spacing w:after="0" w:line="240" w:lineRule="auto"/>
        <w:jc w:val="left"/>
        <w:rPr>
          <w:sz w:val="22"/>
        </w:rPr>
        <w:sectPr>
          <w:pgSz w:w="11920" w:h="16870"/>
          <w:pgMar w:top="1120" w:right="283" w:bottom="240" w:left="708" w:header="0" w:footer="49" w:gutter="0"/>
          <w:cols w:space="720" w:num="1"/>
        </w:sectPr>
      </w:pPr>
    </w:p>
    <w:p w14:paraId="6B80EE3B">
      <w:pPr>
        <w:pStyle w:val="10"/>
        <w:numPr>
          <w:ilvl w:val="0"/>
          <w:numId w:val="2"/>
        </w:numPr>
        <w:tabs>
          <w:tab w:val="left" w:pos="1039"/>
        </w:tabs>
        <w:spacing w:before="75" w:after="0" w:line="309" w:lineRule="auto"/>
        <w:ind w:left="1039" w:right="38" w:hanging="543"/>
        <w:jc w:val="left"/>
        <w:rPr>
          <w:sz w:val="22"/>
        </w:rPr>
      </w:pPr>
      <w:r>
        <w:rPr>
          <w:sz w:val="22"/>
        </w:rPr>
        <w:t>Laravel</w:t>
      </w:r>
      <w:r>
        <w:rPr>
          <w:spacing w:val="-6"/>
          <w:sz w:val="22"/>
        </w:rPr>
        <w:t xml:space="preserve"> </w:t>
      </w:r>
      <w:r>
        <w:rPr>
          <w:sz w:val="22"/>
        </w:rPr>
        <w:t>8</w:t>
      </w:r>
      <w:r>
        <w:rPr>
          <w:spacing w:val="-6"/>
          <w:sz w:val="22"/>
        </w:rPr>
        <w:t xml:space="preserve"> </w:t>
      </w:r>
      <w:r>
        <w:rPr>
          <w:sz w:val="22"/>
        </w:rPr>
        <w:t>Vuejs</w:t>
      </w:r>
      <w:r>
        <w:rPr>
          <w:spacing w:val="-9"/>
          <w:sz w:val="22"/>
        </w:rPr>
        <w:t xml:space="preserve"> </w:t>
      </w:r>
      <w:r>
        <w:rPr>
          <w:sz w:val="22"/>
        </w:rPr>
        <w:t>&amp;</w:t>
      </w:r>
      <w:r>
        <w:rPr>
          <w:spacing w:val="-6"/>
          <w:sz w:val="22"/>
        </w:rPr>
        <w:t xml:space="preserve"> </w:t>
      </w:r>
      <w:r>
        <w:rPr>
          <w:sz w:val="22"/>
        </w:rPr>
        <w:t>RESTFUL</w:t>
      </w:r>
      <w:r>
        <w:rPr>
          <w:spacing w:val="-7"/>
          <w:sz w:val="22"/>
        </w:rPr>
        <w:t xml:space="preserve"> </w:t>
      </w:r>
      <w:r>
        <w:rPr>
          <w:sz w:val="22"/>
        </w:rPr>
        <w:t>API</w:t>
      </w:r>
      <w:r>
        <w:rPr>
          <w:spacing w:val="-7"/>
          <w:sz w:val="22"/>
        </w:rPr>
        <w:t xml:space="preserve"> </w:t>
      </w:r>
      <w:r>
        <w:rPr>
          <w:sz w:val="22"/>
        </w:rPr>
        <w:t>Coure WIth Complete Project</w:t>
      </w:r>
    </w:p>
    <w:p w14:paraId="165F9A9E">
      <w:pPr>
        <w:pStyle w:val="7"/>
        <w:spacing w:before="75"/>
        <w:ind w:left="496"/>
      </w:pPr>
      <w:r>
        <w:br w:type="column"/>
      </w:r>
      <w:r>
        <w:rPr>
          <w:spacing w:val="-2"/>
        </w:rPr>
        <w:t>Udemy</w:t>
      </w:r>
    </w:p>
    <w:p w14:paraId="68E492FE">
      <w:pPr>
        <w:pStyle w:val="7"/>
        <w:spacing w:after="0"/>
        <w:sectPr>
          <w:type w:val="continuous"/>
          <w:pgSz w:w="11920" w:h="16870"/>
          <w:pgMar w:top="940" w:right="283" w:bottom="900" w:left="708" w:header="0" w:footer="49" w:gutter="0"/>
          <w:cols w:equalWidth="0" w:num="2">
            <w:col w:w="4944" w:space="864"/>
            <w:col w:w="5121"/>
          </w:cols>
        </w:sectPr>
      </w:pPr>
    </w:p>
    <w:p w14:paraId="0EA9CEE0">
      <w:pPr>
        <w:pStyle w:val="7"/>
      </w:pPr>
    </w:p>
    <w:p w14:paraId="5EBF0796">
      <w:pPr>
        <w:pStyle w:val="7"/>
      </w:pPr>
    </w:p>
    <w:p w14:paraId="1D4AFCCC">
      <w:pPr>
        <w:pStyle w:val="7"/>
        <w:spacing w:before="233"/>
      </w:pPr>
    </w:p>
    <w:p w14:paraId="20CC7DB2">
      <w:pPr>
        <w:pStyle w:val="4"/>
        <w:tabs>
          <w:tab w:val="left" w:pos="10605"/>
        </w:tabs>
      </w:pPr>
      <w:r>
        <w:rPr>
          <w:rFonts w:ascii="Times New Roman"/>
          <w:b w:val="0"/>
          <w:color w:val="000000"/>
          <w:spacing w:val="49"/>
          <w:shd w:val="clear" w:color="auto" w:fill="BDBDBD"/>
        </w:rPr>
        <w:t xml:space="preserve"> </w:t>
      </w:r>
      <w:r>
        <w:rPr>
          <w:color w:val="000000"/>
          <w:shd w:val="clear" w:color="auto" w:fill="BDBDBD"/>
        </w:rPr>
        <w:t>ACADEMIC</w:t>
      </w:r>
      <w:r>
        <w:rPr>
          <w:color w:val="000000"/>
          <w:spacing w:val="-5"/>
          <w:shd w:val="clear" w:color="auto" w:fill="BDBDBD"/>
        </w:rPr>
        <w:t xml:space="preserve"> </w:t>
      </w:r>
      <w:r>
        <w:rPr>
          <w:color w:val="000000"/>
          <w:spacing w:val="-2"/>
          <w:shd w:val="clear" w:color="auto" w:fill="BDBDBD"/>
        </w:rPr>
        <w:t>QUALIFICATION</w:t>
      </w:r>
      <w:r>
        <w:rPr>
          <w:color w:val="000000"/>
          <w:shd w:val="clear" w:color="auto" w:fill="BDBDBD"/>
        </w:rPr>
        <w:tab/>
      </w:r>
    </w:p>
    <w:p w14:paraId="0F9C823E">
      <w:pPr>
        <w:pStyle w:val="10"/>
        <w:numPr>
          <w:ilvl w:val="0"/>
          <w:numId w:val="3"/>
        </w:numPr>
        <w:tabs>
          <w:tab w:val="left" w:pos="1039"/>
          <w:tab w:val="left" w:pos="6304"/>
        </w:tabs>
        <w:spacing w:before="76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B.Sc.</w:t>
      </w:r>
      <w:r>
        <w:rPr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Computer</w:t>
      </w:r>
      <w:r>
        <w:rPr>
          <w:spacing w:val="-9"/>
          <w:sz w:val="22"/>
        </w:rPr>
        <w:t xml:space="preserve"> </w:t>
      </w:r>
      <w:r>
        <w:rPr>
          <w:sz w:val="22"/>
        </w:rPr>
        <w:t>Science</w:t>
      </w:r>
      <w:r>
        <w:rPr>
          <w:spacing w:val="-7"/>
          <w:sz w:val="22"/>
        </w:rPr>
        <w:t xml:space="preserve"> </w:t>
      </w:r>
      <w:r>
        <w:rPr>
          <w:sz w:val="22"/>
        </w:rPr>
        <w:t>&amp;</w:t>
      </w:r>
      <w:r>
        <w:rPr>
          <w:spacing w:val="-9"/>
          <w:sz w:val="22"/>
        </w:rPr>
        <w:t xml:space="preserve"> </w:t>
      </w:r>
      <w:r>
        <w:rPr>
          <w:sz w:val="22"/>
        </w:rPr>
        <w:t>Engineering-</w:t>
      </w:r>
      <w:r>
        <w:rPr>
          <w:spacing w:val="-4"/>
          <w:sz w:val="22"/>
        </w:rPr>
        <w:t>2020</w:t>
      </w:r>
      <w:r>
        <w:rPr>
          <w:sz w:val="22"/>
        </w:rPr>
        <w:tab/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People's</w:t>
      </w:r>
      <w:r>
        <w:rPr>
          <w:spacing w:val="-4"/>
          <w:sz w:val="22"/>
        </w:rPr>
        <w:t xml:space="preserve"> </w:t>
      </w:r>
      <w:r>
        <w:rPr>
          <w:sz w:val="22"/>
        </w:rPr>
        <w:t>University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Bangladesh</w:t>
      </w:r>
    </w:p>
    <w:p w14:paraId="6F2F24F2">
      <w:pPr>
        <w:pStyle w:val="10"/>
        <w:numPr>
          <w:ilvl w:val="0"/>
          <w:numId w:val="3"/>
        </w:numPr>
        <w:tabs>
          <w:tab w:val="left" w:pos="1039"/>
          <w:tab w:val="left" w:pos="6304"/>
        </w:tabs>
        <w:spacing w:before="79" w:after="0" w:line="240" w:lineRule="auto"/>
        <w:ind w:left="1039" w:right="0" w:hanging="543"/>
        <w:jc w:val="left"/>
        <w:rPr>
          <w:position w:val="3"/>
          <w:sz w:val="22"/>
        </w:rPr>
      </w:pPr>
      <w:r>
        <w:rPr>
          <w:sz w:val="22"/>
        </w:rPr>
        <w:t>Diploma</w:t>
      </w:r>
      <w:r>
        <w:rPr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Computer</w:t>
      </w:r>
      <w:r>
        <w:rPr>
          <w:spacing w:val="-9"/>
          <w:sz w:val="22"/>
        </w:rPr>
        <w:t xml:space="preserve"> </w:t>
      </w:r>
      <w:r>
        <w:rPr>
          <w:sz w:val="22"/>
        </w:rPr>
        <w:t>Science-</w:t>
      </w:r>
      <w:r>
        <w:rPr>
          <w:spacing w:val="-4"/>
          <w:sz w:val="22"/>
        </w:rPr>
        <w:t>2012</w:t>
      </w:r>
      <w:r>
        <w:rPr>
          <w:sz w:val="22"/>
        </w:rPr>
        <w:tab/>
      </w:r>
      <w:r>
        <w:rPr>
          <w:position w:val="3"/>
          <w:sz w:val="22"/>
        </w:rPr>
        <w:t>A.K</w:t>
      </w:r>
      <w:r>
        <w:rPr>
          <w:spacing w:val="-10"/>
          <w:position w:val="3"/>
          <w:sz w:val="22"/>
        </w:rPr>
        <w:t xml:space="preserve"> </w:t>
      </w:r>
      <w:r>
        <w:rPr>
          <w:position w:val="3"/>
          <w:sz w:val="22"/>
        </w:rPr>
        <w:t>Computer</w:t>
      </w:r>
      <w:r>
        <w:rPr>
          <w:spacing w:val="-5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Institute</w:t>
      </w:r>
    </w:p>
    <w:p w14:paraId="1B6C527E">
      <w:pPr>
        <w:pStyle w:val="10"/>
        <w:numPr>
          <w:ilvl w:val="0"/>
          <w:numId w:val="3"/>
        </w:numPr>
        <w:tabs>
          <w:tab w:val="left" w:pos="1039"/>
          <w:tab w:val="left" w:pos="6304"/>
        </w:tabs>
        <w:spacing w:before="42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Higher</w:t>
      </w:r>
      <w:r>
        <w:rPr>
          <w:spacing w:val="-11"/>
          <w:sz w:val="22"/>
        </w:rPr>
        <w:t xml:space="preserve"> </w:t>
      </w:r>
      <w:r>
        <w:rPr>
          <w:sz w:val="22"/>
        </w:rPr>
        <w:t>School</w:t>
      </w:r>
      <w:r>
        <w:rPr>
          <w:spacing w:val="-11"/>
          <w:sz w:val="22"/>
        </w:rPr>
        <w:t xml:space="preserve"> </w:t>
      </w:r>
      <w:r>
        <w:rPr>
          <w:sz w:val="22"/>
        </w:rPr>
        <w:t>Certificate</w:t>
      </w:r>
      <w:r>
        <w:rPr>
          <w:spacing w:val="-11"/>
          <w:sz w:val="22"/>
        </w:rPr>
        <w:t xml:space="preserve"> </w:t>
      </w:r>
      <w:r>
        <w:rPr>
          <w:sz w:val="22"/>
        </w:rPr>
        <w:t>(H.S.C)-</w:t>
      </w:r>
      <w:r>
        <w:rPr>
          <w:spacing w:val="-4"/>
          <w:sz w:val="22"/>
        </w:rPr>
        <w:t>2008</w:t>
      </w:r>
      <w:r>
        <w:rPr>
          <w:sz w:val="22"/>
        </w:rPr>
        <w:tab/>
      </w:r>
      <w:r>
        <w:rPr>
          <w:spacing w:val="-2"/>
          <w:sz w:val="22"/>
        </w:rPr>
        <w:t>Comilla</w:t>
      </w:r>
    </w:p>
    <w:p w14:paraId="743F1C12">
      <w:pPr>
        <w:pStyle w:val="10"/>
        <w:numPr>
          <w:ilvl w:val="0"/>
          <w:numId w:val="3"/>
        </w:numPr>
        <w:tabs>
          <w:tab w:val="left" w:pos="1039"/>
          <w:tab w:val="left" w:pos="6304"/>
        </w:tabs>
        <w:spacing w:before="76" w:after="0" w:line="240" w:lineRule="auto"/>
        <w:ind w:left="1039" w:right="0" w:hanging="543"/>
        <w:jc w:val="left"/>
        <w:rPr>
          <w:sz w:val="22"/>
        </w:rPr>
      </w:pPr>
      <w:r>
        <w:rPr>
          <w:sz w:val="22"/>
        </w:rPr>
        <w:t>Secondary</w:t>
      </w:r>
      <w:r>
        <w:rPr>
          <w:spacing w:val="-13"/>
          <w:sz w:val="22"/>
        </w:rPr>
        <w:t xml:space="preserve"> </w:t>
      </w:r>
      <w:r>
        <w:rPr>
          <w:sz w:val="22"/>
        </w:rPr>
        <w:t>School</w:t>
      </w:r>
      <w:r>
        <w:rPr>
          <w:spacing w:val="-14"/>
          <w:sz w:val="22"/>
        </w:rPr>
        <w:t xml:space="preserve"> </w:t>
      </w:r>
      <w:r>
        <w:rPr>
          <w:sz w:val="22"/>
        </w:rPr>
        <w:t>Certificate</w:t>
      </w:r>
      <w:r>
        <w:rPr>
          <w:spacing w:val="-10"/>
          <w:sz w:val="22"/>
        </w:rPr>
        <w:t xml:space="preserve"> </w:t>
      </w:r>
      <w:r>
        <w:rPr>
          <w:sz w:val="22"/>
        </w:rPr>
        <w:t>(S.S.C)-</w:t>
      </w:r>
      <w:r>
        <w:rPr>
          <w:spacing w:val="-4"/>
          <w:sz w:val="22"/>
        </w:rPr>
        <w:t>2006</w:t>
      </w:r>
      <w:r>
        <w:rPr>
          <w:sz w:val="22"/>
        </w:rPr>
        <w:tab/>
      </w:r>
      <w:r>
        <w:rPr>
          <w:spacing w:val="-2"/>
          <w:sz w:val="22"/>
        </w:rPr>
        <w:t>Comilla</w:t>
      </w:r>
    </w:p>
    <w:p w14:paraId="2F87CCD5">
      <w:pPr>
        <w:pStyle w:val="7"/>
        <w:spacing w:before="151"/>
      </w:pPr>
    </w:p>
    <w:p w14:paraId="18CCF06F">
      <w:pPr>
        <w:pStyle w:val="4"/>
        <w:tabs>
          <w:tab w:val="left" w:pos="10605"/>
        </w:tabs>
        <w:spacing w:before="1"/>
      </w:pPr>
      <w:r>
        <w:rPr>
          <w:rFonts w:ascii="Times New Roman"/>
          <w:b w:val="0"/>
          <w:color w:val="000000"/>
          <w:spacing w:val="47"/>
          <w:shd w:val="clear" w:color="auto" w:fill="BDBDBD"/>
        </w:rPr>
        <w:t xml:space="preserve"> </w:t>
      </w:r>
      <w:r>
        <w:rPr>
          <w:color w:val="000000"/>
          <w:shd w:val="clear" w:color="auto" w:fill="BDBDBD"/>
        </w:rPr>
        <w:t>LANGUAGE</w:t>
      </w:r>
      <w:r>
        <w:rPr>
          <w:color w:val="000000"/>
          <w:spacing w:val="-3"/>
          <w:shd w:val="clear" w:color="auto" w:fill="BDBDBD"/>
        </w:rPr>
        <w:t xml:space="preserve"> </w:t>
      </w:r>
      <w:r>
        <w:rPr>
          <w:color w:val="000000"/>
          <w:spacing w:val="-2"/>
          <w:shd w:val="clear" w:color="auto" w:fill="BDBDBD"/>
        </w:rPr>
        <w:t>PROFICIENCY</w:t>
      </w:r>
      <w:r>
        <w:rPr>
          <w:color w:val="000000"/>
          <w:shd w:val="clear" w:color="auto" w:fill="BDBDBD"/>
        </w:rPr>
        <w:tab/>
      </w:r>
    </w:p>
    <w:p w14:paraId="22B8CAB7">
      <w:pPr>
        <w:pStyle w:val="7"/>
        <w:spacing w:before="31"/>
        <w:rPr>
          <w:rFonts w:ascii="Arial"/>
          <w:b/>
        </w:rPr>
      </w:pPr>
    </w:p>
    <w:p w14:paraId="5CC11A43">
      <w:pPr>
        <w:pStyle w:val="7"/>
        <w:ind w:left="350"/>
      </w:pPr>
      <w:r>
        <w:t>English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Bangla:</w:t>
      </w:r>
      <w:r>
        <w:rPr>
          <w:spacing w:val="-6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Reading,</w:t>
      </w:r>
      <w:r>
        <w:rPr>
          <w:spacing w:val="-7"/>
        </w:rPr>
        <w:t xml:space="preserve"> </w:t>
      </w:r>
      <w:r>
        <w:rPr>
          <w:spacing w:val="-2"/>
        </w:rPr>
        <w:t>communicate</w:t>
      </w:r>
    </w:p>
    <w:p w14:paraId="544DD786">
      <w:pPr>
        <w:pStyle w:val="7"/>
        <w:spacing w:before="152"/>
      </w:pPr>
    </w:p>
    <w:p w14:paraId="62585677">
      <w:pPr>
        <w:pStyle w:val="4"/>
        <w:tabs>
          <w:tab w:val="left" w:pos="10605"/>
        </w:tabs>
      </w:pPr>
      <w:r>
        <w:rPr>
          <w:rFonts w:ascii="Times New Roman"/>
          <w:b w:val="0"/>
          <w:color w:val="000000"/>
          <w:spacing w:val="45"/>
          <w:shd w:val="clear" w:color="auto" w:fill="BDBDBD"/>
        </w:rPr>
        <w:t xml:space="preserve"> </w:t>
      </w:r>
      <w:r>
        <w:rPr>
          <w:color w:val="000000"/>
          <w:shd w:val="clear" w:color="auto" w:fill="BDBDBD"/>
        </w:rPr>
        <w:t>PERSONAL</w:t>
      </w:r>
      <w:r>
        <w:rPr>
          <w:color w:val="000000"/>
          <w:spacing w:val="-2"/>
          <w:shd w:val="clear" w:color="auto" w:fill="BDBDBD"/>
        </w:rPr>
        <w:t xml:space="preserve"> INFORMATION</w:t>
      </w:r>
      <w:r>
        <w:rPr>
          <w:color w:val="000000"/>
          <w:shd w:val="clear" w:color="auto" w:fill="BDBDBD"/>
        </w:rPr>
        <w:tab/>
      </w:r>
    </w:p>
    <w:p w14:paraId="5C50EEBA">
      <w:pPr>
        <w:pStyle w:val="7"/>
        <w:spacing w:before="76" w:line="312" w:lineRule="auto"/>
        <w:ind w:left="350" w:right="6519"/>
      </w:pPr>
      <w:r>
        <w:t>Name: Md. Gazi Giash Uddin Bijon. Father’s Name: Md. Harunur Rashid Mother’s Name: Mrs. Ayesha Begum 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06-April-1989</w:t>
      </w:r>
      <w:r>
        <w:rPr>
          <w:spacing w:val="-9"/>
        </w:rPr>
        <w:t xml:space="preserve"> </w:t>
      </w:r>
      <w:r>
        <w:t>Gender:</w:t>
      </w:r>
      <w:r>
        <w:rPr>
          <w:spacing w:val="-8"/>
        </w:rPr>
        <w:t xml:space="preserve"> </w:t>
      </w:r>
      <w:r>
        <w:t>Male</w:t>
      </w:r>
    </w:p>
    <w:p w14:paraId="553F925E">
      <w:pPr>
        <w:pStyle w:val="7"/>
        <w:spacing w:line="253" w:lineRule="exact"/>
        <w:ind w:left="350"/>
      </w:pPr>
      <w:r>
        <w:t>Marital</w:t>
      </w:r>
      <w:r>
        <w:rPr>
          <w:spacing w:val="-7"/>
        </w:rPr>
        <w:t xml:space="preserve"> </w:t>
      </w:r>
      <w:r>
        <w:t>Status:</w:t>
      </w:r>
      <w:r>
        <w:rPr>
          <w:spacing w:val="-10"/>
        </w:rPr>
        <w:t xml:space="preserve"> </w:t>
      </w:r>
      <w:r>
        <w:t>Merited</w:t>
      </w:r>
      <w:r>
        <w:rPr>
          <w:spacing w:val="-8"/>
        </w:rPr>
        <w:t xml:space="preserve"> </w:t>
      </w:r>
      <w:r>
        <w:t>Nationality:</w:t>
      </w:r>
      <w:r>
        <w:rPr>
          <w:spacing w:val="-5"/>
        </w:rPr>
        <w:t xml:space="preserve"> </w:t>
      </w:r>
      <w:r>
        <w:t>Bangladeshi</w:t>
      </w:r>
      <w:r>
        <w:rPr>
          <w:spacing w:val="-10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Birth</w:t>
      </w:r>
    </w:p>
    <w:p w14:paraId="2B450173">
      <w:pPr>
        <w:pStyle w:val="7"/>
        <w:spacing w:before="76" w:line="312" w:lineRule="auto"/>
        <w:ind w:left="350" w:right="2156"/>
      </w:pPr>
      <w:r>
        <w:t>Mailing</w:t>
      </w:r>
      <w:r>
        <w:rPr>
          <w:spacing w:val="-4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Vill:</w:t>
      </w:r>
      <w:r>
        <w:rPr>
          <w:spacing w:val="-5"/>
        </w:rPr>
        <w:t xml:space="preserve"> </w:t>
      </w:r>
      <w:r>
        <w:t>Shabazpur,</w:t>
      </w:r>
      <w:r>
        <w:rPr>
          <w:spacing w:val="-2"/>
        </w:rPr>
        <w:t xml:space="preserve"> </w:t>
      </w:r>
      <w:r>
        <w:t>Post:</w:t>
      </w:r>
      <w:r>
        <w:rPr>
          <w:spacing w:val="-7"/>
        </w:rPr>
        <w:t xml:space="preserve"> </w:t>
      </w:r>
      <w:r>
        <w:t>Shabazpur,</w:t>
      </w:r>
      <w:r>
        <w:rPr>
          <w:spacing w:val="-5"/>
        </w:rPr>
        <w:t xml:space="preserve"> </w:t>
      </w:r>
      <w:r>
        <w:t>Thana:</w:t>
      </w:r>
      <w:r>
        <w:rPr>
          <w:spacing w:val="-5"/>
        </w:rPr>
        <w:t xml:space="preserve"> </w:t>
      </w:r>
      <w:r>
        <w:t>Sarail</w:t>
      </w:r>
      <w:r>
        <w:rPr>
          <w:spacing w:val="-4"/>
        </w:rPr>
        <w:t xml:space="preserve"> </w:t>
      </w:r>
      <w:r>
        <w:t>Dist:</w:t>
      </w:r>
      <w:r>
        <w:rPr>
          <w:spacing w:val="-5"/>
        </w:rPr>
        <w:t xml:space="preserve"> </w:t>
      </w:r>
      <w:r>
        <w:t>B.Baria Religion: Islam</w:t>
      </w:r>
    </w:p>
    <w:p w14:paraId="6E5EACF1">
      <w:pPr>
        <w:pStyle w:val="7"/>
        <w:spacing w:before="75"/>
      </w:pPr>
    </w:p>
    <w:p w14:paraId="36AE53B9">
      <w:pPr>
        <w:pStyle w:val="4"/>
        <w:tabs>
          <w:tab w:val="left" w:pos="10605"/>
        </w:tabs>
      </w:pPr>
      <w:r>
        <w:rPr>
          <w:rFonts w:ascii="Times New Roman"/>
          <w:b w:val="0"/>
          <w:color w:val="000000"/>
          <w:spacing w:val="52"/>
          <w:shd w:val="clear" w:color="auto" w:fill="BDBDBD"/>
        </w:rPr>
        <w:t xml:space="preserve"> </w:t>
      </w:r>
      <w:r>
        <w:rPr>
          <w:color w:val="000000"/>
          <w:spacing w:val="-2"/>
          <w:shd w:val="clear" w:color="auto" w:fill="BDBDBD"/>
        </w:rPr>
        <w:t>REFERENCES</w:t>
      </w:r>
      <w:r>
        <w:rPr>
          <w:color w:val="000000"/>
          <w:shd w:val="clear" w:color="auto" w:fill="BDBDBD"/>
        </w:rPr>
        <w:tab/>
      </w:r>
    </w:p>
    <w:p w14:paraId="7258C442">
      <w:pPr>
        <w:pStyle w:val="7"/>
        <w:spacing w:before="92"/>
        <w:rPr>
          <w:rFonts w:ascii="Arial"/>
          <w:b/>
        </w:rPr>
      </w:pPr>
    </w:p>
    <w:p w14:paraId="1C10B90C">
      <w:pPr>
        <w:spacing w:before="0"/>
        <w:ind w:left="35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Md.Shafiul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pacing w:val="-4"/>
          <w:sz w:val="22"/>
        </w:rPr>
        <w:t>Alam</w:t>
      </w:r>
    </w:p>
    <w:p w14:paraId="453E7FE0">
      <w:pPr>
        <w:pStyle w:val="7"/>
        <w:spacing w:before="76" w:line="312" w:lineRule="auto"/>
        <w:ind w:left="350" w:right="3936"/>
      </w:pPr>
      <w:r>
        <w:t>Chief</w:t>
      </w:r>
      <w:r>
        <w:rPr>
          <w:spacing w:val="-6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(CEO)</w:t>
      </w:r>
      <w:r>
        <w:rPr>
          <w:spacing w:val="-8"/>
        </w:rPr>
        <w:t xml:space="preserve"> </w:t>
      </w:r>
      <w:r>
        <w:t>Talha</w:t>
      </w:r>
      <w:r>
        <w:rPr>
          <w:spacing w:val="-5"/>
        </w:rPr>
        <w:t xml:space="preserve"> </w:t>
      </w:r>
      <w:r>
        <w:t>Training,</w:t>
      </w:r>
      <w:r>
        <w:rPr>
          <w:spacing w:val="-8"/>
        </w:rPr>
        <w:t xml:space="preserve"> </w:t>
      </w:r>
      <w:r>
        <w:t>Dhaka. 8801712742217 , 01914872766</w:t>
      </w:r>
    </w:p>
    <w:sectPr>
      <w:type w:val="continuous"/>
      <w:pgSz w:w="11920" w:h="16870"/>
      <w:pgMar w:top="940" w:right="283" w:bottom="900" w:left="708" w:header="0" w:footer="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E7BECC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3662680</wp:posOffset>
              </wp:positionH>
              <wp:positionV relativeFrom="page">
                <wp:posOffset>10119360</wp:posOffset>
              </wp:positionV>
              <wp:extent cx="394335" cy="153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8230C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Page-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8.4pt;margin-top:796.8pt;height:12.1pt;width:31.05pt;mso-position-horizontal-relative:page;mso-position-vertical-relative:page;z-index:-251656192;mso-width-relative:page;mso-height-relative:page;" filled="f" stroked="f" coordsize="21600,21600" o:gfxdata="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1nLgL2wAAAA0BAAAPAAAAAAAAAAEAIAAAACIAAABkcnMvZG93bnJldi54bWxQSwECFAAUAAAA&#10;CACHTuJA0piZp7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58230C"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Page-</w:t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67629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3662680</wp:posOffset>
              </wp:positionH>
              <wp:positionV relativeFrom="page">
                <wp:posOffset>10541635</wp:posOffset>
              </wp:positionV>
              <wp:extent cx="432435" cy="154940"/>
              <wp:effectExtent l="0" t="0" r="0" b="0"/>
              <wp:wrapNone/>
              <wp:docPr id="34" name="Text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434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B0C096"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Page-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26" o:spt="202" type="#_x0000_t202" style="position:absolute;left:0pt;margin-left:288.4pt;margin-top:830.05pt;height:12.2pt;width:34.05pt;mso-position-horizontal-relative:page;mso-position-vertical-relative:page;z-index:-251656192;mso-width-relative:page;mso-height-relative:page;" filled="f" stroked="f" coordsize="21600,21600" o:gfxdata="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j55Ru2gAAAA0BAAAPAAAAAAAAAAEAIAAAACIAAABkcnMvZG93bnJldi54bWxQSwECFAAUAAAA&#10;CACHTuJAYueTi7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B0C096">
                    <w:pPr>
                      <w:spacing w:before="1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Page-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39" w:hanging="543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8" w:hanging="5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7" w:hanging="5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6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5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4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3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2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1" w:hanging="54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39" w:hanging="54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4" w:hanging="5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8" w:hanging="5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2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76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11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45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79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13" w:hanging="54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39" w:hanging="543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8" w:hanging="5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7" w:hanging="5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6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5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4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3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2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1" w:hanging="5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12A542E"/>
    <w:rsid w:val="1E7D7665"/>
    <w:rsid w:val="22FE7F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4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2"/>
      <w:outlineLvl w:val="2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ind w:left="241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76"/>
      <w:ind w:left="1039" w:hanging="543"/>
    </w:pPr>
    <w:rPr>
      <w:rFonts w:ascii="Arial MT" w:hAnsi="Arial MT" w:eastAsia="Arial MT" w:cs="Arial MT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34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16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2025-08-26T04:18:00Z</dcterms:created>
  <dc:creator>power link</dc:creator>
  <cp:lastModifiedBy>Md. Bijon Ahmed</cp:lastModifiedBy>
  <dcterms:modified xsi:type="dcterms:W3CDTF">2025-08-26T04:38:29Z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2025-08-26T00:00:00Z</vt:filetime>
  </property>
  <property fmtid="{D5CDD505-2E9C-101B-9397-08002B2CF9AE}" pid="5" name="SourceModified">
    <vt:lpwstr>D:20230904230427+17'04'</vt:lpwstr>
  </property>
  <property fmtid="{D5CDD505-2E9C-101B-9397-08002B2CF9AE}" pid="6" name="KSOProductBuildVer">
    <vt:lpwstr>1033-12.2.0.22222</vt:lpwstr>
  </property>
  <property fmtid="{D5CDD505-2E9C-101B-9397-08002B2CF9AE}" pid="7" name="ICV">
    <vt:lpwstr>95CE7F9E19B44BF7800B6C7230CD185E_12</vt:lpwstr>
  </property>
</Properties>
</file>